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Laboratorio: Componentes de Bootstrap que usan JavaScript</w:t>
      </w:r>
    </w:p>
    <w:p>
      <w:r>
        <w:t>Curso: Hojas de Estilo en Cascada Avanzado</w:t>
      </w:r>
    </w:p>
    <w:p>
      <w:r>
        <w:t>Unidad: Extensiones con Frameworks</w:t>
      </w:r>
    </w:p>
    <w:p>
      <w:r>
        <w:t>Semana: 14</w:t>
      </w:r>
    </w:p>
    <w:p>
      <w:r>
        <w:t>Tema: Bootstrap con interactividad JavaScript</w:t>
      </w:r>
    </w:p>
    <w:p>
      <w:pPr>
        <w:pStyle w:val="Heading1"/>
      </w:pPr>
      <w:r>
        <w:t>Objetivo del laboratorio</w:t>
      </w:r>
    </w:p>
    <w:p>
      <w:r>
        <w:t>Aplicar los componentes de Bootstrap que dependen de JavaScript para generar interactividad y comportamiento avanzado en la interfaz de usuario.</w:t>
        <w:br/>
        <w:t>Duración estimada: 1 hora y 30 minutos</w:t>
      </w:r>
    </w:p>
    <w:p>
      <w:pPr>
        <w:pStyle w:val="Heading1"/>
      </w:pPr>
      <w:r>
        <w:t>Requisitos previos</w:t>
      </w:r>
    </w:p>
    <w:p>
      <w:r>
        <w:t>- Conocimiento básico de HTML y Bootstrap.</w:t>
        <w:br/>
        <w:t>- Navegador actualizado.</w:t>
        <w:br/>
        <w:t>- Conexión a Internet.</w:t>
        <w:br/>
        <w:t>- No se requiere programar JavaScript manualmente, solo incluir los scripts de Bootstrap.</w:t>
      </w:r>
    </w:p>
    <w:p>
      <w:pPr>
        <w:pStyle w:val="Heading1"/>
      </w:pPr>
      <w:r>
        <w:t>Estructura del documento HTML base</w:t>
      </w:r>
    </w:p>
    <w:p>
      <w:pPr>
        <w:pStyle w:val="IntenseQuote"/>
      </w:pPr>
      <w:r>
        <w:t>&lt;!DOCTYPE html&gt;</w:t>
        <w:br/>
        <w:t>&lt;html lang="es"&gt;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&lt;title&gt;Bootstrap Interactivo&lt;/title&gt;</w:t>
        <w:br/>
        <w:t xml:space="preserve">  &lt;link href="https://cdn.jsdelivr.net/npm/bootstrap@5.3.6/dist/css/bootstrap.min.css" rel="stylesheet"&gt;</w:t>
        <w:br/>
        <w:t>&lt;/head&gt;</w:t>
        <w:br/>
        <w:t>&lt;body&gt;</w:t>
        <w:br/>
        <w:br/>
        <w:t>&lt;!-- Tu contenido va aquí --&gt;</w:t>
        <w:br/>
        <w:br/>
        <w:t>&lt;script src="https://cdn.jsdelivr.net/npm/bootstrap@5.3.6/dist/js/bootstrap.bundle.min.js"&gt;&lt;/script&gt;</w:t>
        <w:br/>
        <w:t>&lt;/body&gt;</w:t>
        <w:br/>
        <w:t>&lt;/html&gt;</w:t>
      </w:r>
    </w:p>
    <w:p>
      <w:pPr>
        <w:pStyle w:val="Heading1"/>
      </w:pPr>
      <w:r>
        <w:t>Actividades</w:t>
      </w:r>
    </w:p>
    <w:p>
      <w:pPr>
        <w:pStyle w:val="Heading2"/>
      </w:pPr>
      <w:r>
        <w:t>1. Colapsables (Collapse)</w:t>
      </w:r>
    </w:p>
    <w:p>
      <w:r>
        <w:t>Crea un botón que muestre y oculte un párrafo usando el componente de colapso:</w:t>
      </w:r>
    </w:p>
    <w:p>
      <w:pPr>
        <w:pStyle w:val="IntenseQuote"/>
      </w:pPr>
      <w:r>
        <w:t>&lt;p&gt;</w:t>
        <w:br/>
        <w:t xml:space="preserve">  &lt;a class="btn btn-primary" data-bs-toggle="collapse" href="#contenido" role="button" aria-expanded="false" aria-controls="contenido"&gt;</w:t>
        <w:br/>
        <w:t xml:space="preserve">    Mostrar/Ocultar Texto</w:t>
        <w:br/>
        <w:t xml:space="preserve">  &lt;/a&gt;</w:t>
        <w:br/>
        <w:t>&lt;/p&gt;</w:t>
        <w:br/>
        <w:t>&lt;div class="collapse" id="contenido"&gt;</w:t>
        <w:br/>
        <w:t xml:space="preserve">  &lt;div class="card card-body"&gt;</w:t>
        <w:br/>
        <w:t xml:space="preserve">    Este texto se puede mostrar u ocultar usando Bootstrap.</w:t>
        <w:br/>
        <w:t xml:space="preserve">  &lt;/div&gt;</w:t>
        <w:br/>
        <w:t>&lt;/div&gt;</w:t>
      </w:r>
    </w:p>
    <w:p>
      <w:pPr>
        <w:pStyle w:val="Heading2"/>
      </w:pPr>
      <w:r>
        <w:t>2. Modal (ventanas emergentes)</w:t>
      </w:r>
    </w:p>
    <w:p>
      <w:pPr>
        <w:pStyle w:val="IntenseQuote"/>
      </w:pPr>
      <w:r>
        <w:t>&lt;!-- Botón --&gt;</w:t>
        <w:br/>
        <w:t>&lt;button type="button" class="btn btn-warning" data-bs-toggle="modal" data-bs-target="#miModal"&gt;</w:t>
        <w:br/>
        <w:t xml:space="preserve">  Abrir modal</w:t>
        <w:br/>
        <w:t>&lt;/button&gt;</w:t>
        <w:br/>
        <w:br/>
        <w:t>&lt;!-- Modal --&gt;</w:t>
        <w:br/>
        <w:t>&lt;div class="modal fade" id="miModal" tabindex="-1" aria-labelledby="miModalLabel" aria-hidden="true"&gt;</w:t>
        <w:br/>
        <w:t xml:space="preserve">  &lt;div class="modal-dialog"&gt;</w:t>
        <w:br/>
        <w:t xml:space="preserve">    &lt;div class="modal-content"&gt;</w:t>
        <w:br/>
        <w:t xml:space="preserve">      &lt;div class="modal-header"&gt;</w:t>
        <w:br/>
        <w:t xml:space="preserve">        &lt;h5 class="modal-title" id="miModalLabel"&gt;Título del modal&lt;/h5&gt;</w:t>
        <w:br/>
        <w:t xml:space="preserve">        &lt;button type="button" class="btn-close" data-bs-dismiss="modal" aria-label="Cerrar"&gt;&lt;/button&gt;</w:t>
        <w:br/>
        <w:t xml:space="preserve">      &lt;/div&gt;</w:t>
        <w:br/>
        <w:t xml:space="preserve">      &lt;div class="modal-body"&gt;</w:t>
        <w:br/>
        <w:t xml:space="preserve">        Este es el contenido del modal.</w:t>
        <w:br/>
        <w:t xml:space="preserve">      &lt;/div&gt;</w:t>
        <w:br/>
        <w:t xml:space="preserve">      &lt;div class="modal-footer"&gt;</w:t>
        <w:br/>
        <w:t xml:space="preserve">        &lt;button type="button" class="btn btn-secondary" data-bs-dismiss="modal"&gt;Cerrar&lt;/button&gt;</w:t>
        <w:br/>
        <w:t xml:space="preserve">        &lt;button type="button" class="btn btn-primary"&gt;Guardar cambios&lt;/button&gt;</w:t>
        <w:br/>
        <w:t xml:space="preserve">      &lt;/div&gt;</w:t>
        <w:br/>
        <w:t xml:space="preserve">    &lt;/div&gt;</w:t>
        <w:br/>
        <w:t xml:space="preserve">  &lt;/div&gt;</w:t>
        <w:br/>
        <w:t>&lt;/div&gt;</w:t>
      </w:r>
    </w:p>
    <w:p>
      <w:pPr>
        <w:pStyle w:val="Heading2"/>
      </w:pPr>
      <w:r>
        <w:t>3. Tooltips (descripciones emergentes)</w:t>
      </w:r>
    </w:p>
    <w:p>
      <w:pPr>
        <w:pStyle w:val="IntenseQuote"/>
      </w:pPr>
      <w:r>
        <w:t>&lt;button type="button" class="btn btn-secondary" data-bs-toggle="tooltip" data-bs-placement="top" title="Texto emergente"&gt;</w:t>
        <w:br/>
        <w:t xml:space="preserve">  Pasa el mouse aquí</w:t>
        <w:br/>
        <w:t>&lt;/button&gt;</w:t>
        <w:br/>
        <w:br/>
        <w:t>&lt;script&gt;</w:t>
        <w:br/>
        <w:t xml:space="preserve">  var tooltipTriggerList = [].slice.call(document.querySelectorAll('[data-bs-toggle="tooltip"]'));</w:t>
        <w:br/>
        <w:t xml:space="preserve">  var tooltipList = tooltipTriggerList.map(function (tooltipTriggerEl) {</w:t>
        <w:br/>
        <w:t xml:space="preserve">    return new bootstrap.Tooltip(tooltipTriggerEl)</w:t>
        <w:br/>
        <w:t xml:space="preserve">  });</w:t>
        <w:br/>
        <w:t>&lt;/script&gt;</w:t>
      </w:r>
    </w:p>
    <w:p>
      <w:pPr>
        <w:pStyle w:val="Heading2"/>
      </w:pPr>
      <w:r>
        <w:t>4. Popovers (descripciones con título)</w:t>
      </w:r>
    </w:p>
    <w:p>
      <w:pPr>
        <w:pStyle w:val="IntenseQuote"/>
      </w:pPr>
      <w:r>
        <w:t>&lt;button type="button" class="btn btn-info" data-bs-toggle="popover" title="Encabezado" data-bs-content="Este es el contenido del popover"&gt;</w:t>
        <w:br/>
        <w:t xml:space="preserve">  Mostrar Popover</w:t>
        <w:br/>
        <w:t>&lt;/button&gt;</w:t>
        <w:br/>
        <w:br/>
        <w:t>&lt;script&gt;</w:t>
        <w:br/>
        <w:t xml:space="preserve">  var popoverTriggerList = [].slice.call(document.querySelectorAll('[data-bs-toggle="popover"]'));</w:t>
        <w:br/>
        <w:t xml:space="preserve">  var popoverList = popoverTriggerList.map(function (popoverTriggerEl) {</w:t>
        <w:br/>
        <w:t xml:space="preserve">    return new bootstrap.Popover(popoverTriggerEl)</w:t>
        <w:br/>
        <w:t xml:space="preserve">  });</w:t>
        <w:br/>
        <w:t>&lt;/script&gt;</w:t>
      </w:r>
    </w:p>
    <w:p>
      <w:pPr>
        <w:pStyle w:val="Heading2"/>
      </w:pPr>
      <w:r>
        <w:t>5. Carousel (carrusel de imágenes)</w:t>
      </w:r>
    </w:p>
    <w:p>
      <w:pPr>
        <w:pStyle w:val="IntenseQuote"/>
      </w:pPr>
      <w:r>
        <w:t>&lt;div id="carouselExample" class="carousel slide" data-bs-ride="carousel"&gt;</w:t>
        <w:br/>
        <w:t xml:space="preserve">  &lt;div class="carousel-inner"&gt;</w:t>
        <w:br/>
        <w:t xml:space="preserve">    &lt;div class="carousel-item active"&gt;</w:t>
        <w:br/>
        <w:t xml:space="preserve">      &lt;img src="https://picsum.photos/800/300?1" class="d-block w-100" alt="..."&gt;</w:t>
        <w:br/>
        <w:t xml:space="preserve">    &lt;/div&gt;</w:t>
        <w:br/>
        <w:t xml:space="preserve">    &lt;div class="carousel-item"&gt;</w:t>
        <w:br/>
        <w:t xml:space="preserve">      &lt;img src="https://picsum.photos/800/300?2" class="d-block w-100" alt="..."&gt;</w:t>
        <w:br/>
        <w:t xml:space="preserve">    &lt;/div&gt;</w:t>
        <w:br/>
        <w:t xml:space="preserve">    &lt;div class="carousel-item"&gt;</w:t>
        <w:br/>
        <w:t xml:space="preserve">      &lt;img src="https://picsum.photos/800/300?3" class="d-block w-100" alt="..."&gt;</w:t>
        <w:br/>
        <w:t xml:space="preserve">    &lt;/div&gt;</w:t>
        <w:br/>
        <w:t xml:space="preserve">  &lt;/div&gt;</w:t>
        <w:br/>
        <w:t xml:space="preserve">  &lt;button class="carousel-control-prev" type="button" data-bs-target="#carouselExample" data-bs-slide="prev"&gt;</w:t>
        <w:br/>
        <w:t xml:space="preserve">    &lt;span class="carousel-control-prev-icon" aria-hidden="true"&gt;&lt;/span&gt;</w:t>
        <w:br/>
        <w:t xml:space="preserve">    &lt;span class="visually-hidden"&gt;Anterior&lt;/span&gt;</w:t>
        <w:br/>
        <w:t xml:space="preserve">  &lt;/button&gt;</w:t>
        <w:br/>
        <w:t xml:space="preserve">  &lt;button class="carousel-control-next" type="button" data-bs-target="#carouselExample" data-bs-slide="next"&gt;</w:t>
        <w:br/>
        <w:t xml:space="preserve">    &lt;span class="carousel-control-next-icon" aria-hidden="true"&gt;&lt;/span&gt;</w:t>
        <w:br/>
        <w:t xml:space="preserve">    &lt;span class="visually-hidden"&gt;Siguiente&lt;/span&gt;</w:t>
        <w:br/>
        <w:t xml:space="preserve">  &lt;/button&gt;</w:t>
        <w:br/>
        <w:t>&lt;/div&gt;</w:t>
      </w:r>
    </w:p>
    <w:p>
      <w:pPr>
        <w:pStyle w:val="Heading1"/>
      </w:pPr>
      <w:r>
        <w:t>Actividad Final de Aplicación</w:t>
      </w:r>
    </w:p>
    <w:p>
      <w:r>
        <w:t>Diseña una sección de una página web donde:</w:t>
        <w:br/>
        <w:t>- Se muestre un carrusel con tres imágenes.</w:t>
        <w:br/>
        <w:t>- Al hacer clic en un botón se abra un modal de contacto.</w:t>
        <w:br/>
        <w:t>- Se apliquen tooltips sobre al menos dos botones o enlaces.</w:t>
        <w:br/>
        <w:t>- Se incluya un colapsable para mostrar una descripción adicional.</w:t>
        <w:br/>
      </w:r>
    </w:p>
    <w:p>
      <w:pPr>
        <w:pStyle w:val="Heading1"/>
      </w:pPr>
      <w:r>
        <w:t>Entregable</w:t>
      </w:r>
    </w:p>
    <w:p>
      <w:r>
        <w:t>- Archivo index.html con todos los ejemplos ejecutables.</w:t>
        <w:br/>
        <w:t>- Debe funcionar sin errores y mostrar todos los componentes correctamente.</w:t>
      </w:r>
    </w:p>
    <w:p>
      <w:pPr>
        <w:pStyle w:val="Heading1"/>
      </w:pPr>
      <w:r>
        <w:t>Recursos</w:t>
      </w:r>
    </w:p>
    <w:p>
      <w:r>
        <w:t>- https://getbootstrap.com/docs/5.3/getting-started/introduction/</w:t>
        <w:br/>
        <w:t>- https://www.w3schools.com/bootstrap5/bootstrap_js_alert.asp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