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452E2" w14:textId="77777777" w:rsidR="00D35A3C" w:rsidRPr="008F7529" w:rsidRDefault="00000000">
      <w:pPr>
        <w:pStyle w:val="Ttulo"/>
      </w:pPr>
      <w:r w:rsidRPr="008F7529">
        <w:t>Guía de Laboratorio: Unidad de Aprendizaje 3 - Animaciones CSS</w:t>
      </w:r>
    </w:p>
    <w:p w14:paraId="406C549C" w14:textId="77777777" w:rsidR="00D35A3C" w:rsidRPr="008F7529" w:rsidRDefault="00000000">
      <w:r w:rsidRPr="008F7529">
        <w:rPr>
          <w:b/>
          <w:bCs/>
        </w:rPr>
        <w:t>Curso:</w:t>
      </w:r>
      <w:r w:rsidRPr="008F7529">
        <w:t xml:space="preserve"> Hojas de Estilo en Cascada Avanzado</w:t>
      </w:r>
    </w:p>
    <w:p w14:paraId="16F6BA78" w14:textId="77777777" w:rsidR="00D35A3C" w:rsidRPr="008F7529" w:rsidRDefault="00000000">
      <w:r w:rsidRPr="008F7529">
        <w:rPr>
          <w:b/>
          <w:bCs/>
        </w:rPr>
        <w:t>Unidad 3:</w:t>
      </w:r>
      <w:r w:rsidRPr="008F7529">
        <w:t xml:space="preserve"> Animaciones CSS</w:t>
      </w:r>
    </w:p>
    <w:p w14:paraId="05B56137" w14:textId="77777777" w:rsidR="00D35A3C" w:rsidRPr="008F7529" w:rsidRDefault="00000000">
      <w:r w:rsidRPr="008F7529">
        <w:rPr>
          <w:b/>
          <w:bCs/>
        </w:rPr>
        <w:t>Logro de aprendizaje:</w:t>
      </w:r>
      <w:r w:rsidRPr="008F7529">
        <w:t xml:space="preserve"> Al finalizar esta guía, el estudiante aplicará las animaciones CSS en el diseño de páginas web, considerando transiciones, transformaciones y compatibilidad entre navegadores.</w:t>
      </w:r>
    </w:p>
    <w:p w14:paraId="1A5F1EE0" w14:textId="77777777" w:rsidR="00D35A3C" w:rsidRPr="008F7529" w:rsidRDefault="00000000">
      <w:pPr>
        <w:pStyle w:val="Ttulo1"/>
      </w:pPr>
      <w:r w:rsidRPr="008F7529">
        <w:t>Parte 1: Animaciones Web con @keyframes</w:t>
      </w:r>
    </w:p>
    <w:p w14:paraId="4E302B13" w14:textId="77777777" w:rsidR="00D35A3C" w:rsidRPr="008F7529" w:rsidRDefault="00000000">
      <w:r w:rsidRPr="008F7529">
        <w:rPr>
          <w:b/>
          <w:bCs/>
        </w:rPr>
        <w:t>Objetivo:</w:t>
      </w:r>
      <w:r w:rsidRPr="008F7529">
        <w:t xml:space="preserve"> Aprender a crear animaciones personalizadas utilizando @keyframes.</w:t>
      </w:r>
    </w:p>
    <w:p w14:paraId="28F15E7B" w14:textId="77777777" w:rsidR="00D35A3C" w:rsidRPr="008F7529" w:rsidRDefault="00000000">
      <w:pPr>
        <w:rPr>
          <w:b/>
          <w:bCs/>
        </w:rPr>
      </w:pPr>
      <w:r w:rsidRPr="008F7529">
        <w:rPr>
          <w:b/>
          <w:bCs/>
        </w:rPr>
        <w:t>Actividades:</w:t>
      </w:r>
    </w:p>
    <w:p w14:paraId="4EC261B6" w14:textId="77777777" w:rsidR="00D35A3C" w:rsidRPr="008F7529" w:rsidRDefault="00000000">
      <w:r w:rsidRPr="008F7529">
        <w:t>1. Crear una página HTML con un elemento .cuadro de 200x200px, fondo azul.</w:t>
      </w:r>
      <w:r w:rsidRPr="008F7529">
        <w:br/>
        <w:t>2. Aplicar una animación que cambie su color de fondo de azul a rojo en 2 segundos y se repita infinitamente.</w:t>
      </w:r>
      <w:r w:rsidRPr="008F7529">
        <w:br/>
        <w:t>3. Agregar una segunda animación que lo desplace hacia la derecha 300px y luego regrese a su posición inicial.</w:t>
      </w:r>
    </w:p>
    <w:p w14:paraId="122B5278" w14:textId="77777777" w:rsidR="00D35A3C" w:rsidRPr="008F7529" w:rsidRDefault="00000000">
      <w:pPr>
        <w:rPr>
          <w:rFonts w:ascii="Consolas" w:hAnsi="Consolas"/>
        </w:rPr>
      </w:pPr>
      <w:r w:rsidRPr="008F7529">
        <w:rPr>
          <w:rFonts w:ascii="Consolas" w:hAnsi="Consolas"/>
        </w:rPr>
        <w:t>@keyframes cambiarColor {</w:t>
      </w:r>
      <w:r w:rsidRPr="008F7529">
        <w:rPr>
          <w:rFonts w:ascii="Consolas" w:hAnsi="Consolas"/>
        </w:rPr>
        <w:br/>
        <w:t xml:space="preserve">  0% { background-color: blue; }</w:t>
      </w:r>
      <w:r w:rsidRPr="008F7529">
        <w:rPr>
          <w:rFonts w:ascii="Consolas" w:hAnsi="Consolas"/>
        </w:rPr>
        <w:br/>
        <w:t xml:space="preserve">  100% { background-color: red; }</w:t>
      </w:r>
      <w:r w:rsidRPr="008F7529">
        <w:rPr>
          <w:rFonts w:ascii="Consolas" w:hAnsi="Consolas"/>
        </w:rPr>
        <w:br/>
        <w:t>}</w:t>
      </w:r>
    </w:p>
    <w:p w14:paraId="230786C9" w14:textId="77777777" w:rsidR="00D35A3C" w:rsidRPr="008F7529" w:rsidRDefault="00000000">
      <w:pPr>
        <w:rPr>
          <w:rFonts w:ascii="Consolas" w:hAnsi="Consolas"/>
        </w:rPr>
      </w:pPr>
      <w:r w:rsidRPr="008F7529">
        <w:rPr>
          <w:rFonts w:ascii="Consolas" w:hAnsi="Consolas"/>
        </w:rPr>
        <w:t>@keyframes moverDerecha {</w:t>
      </w:r>
      <w:r w:rsidRPr="008F7529">
        <w:rPr>
          <w:rFonts w:ascii="Consolas" w:hAnsi="Consolas"/>
        </w:rPr>
        <w:br/>
        <w:t xml:space="preserve">  0%, 100% { transform: translateX(0); }</w:t>
      </w:r>
      <w:r w:rsidRPr="008F7529">
        <w:rPr>
          <w:rFonts w:ascii="Consolas" w:hAnsi="Consolas"/>
        </w:rPr>
        <w:br/>
        <w:t xml:space="preserve">  50% { transform: translateX(300px); }</w:t>
      </w:r>
      <w:r w:rsidRPr="008F7529">
        <w:rPr>
          <w:rFonts w:ascii="Consolas" w:hAnsi="Consolas"/>
        </w:rPr>
        <w:br/>
        <w:t>}</w:t>
      </w:r>
    </w:p>
    <w:p w14:paraId="72CA818B" w14:textId="77777777" w:rsidR="00D35A3C" w:rsidRPr="008F7529" w:rsidRDefault="00000000">
      <w:pPr>
        <w:pStyle w:val="Ttulo1"/>
      </w:pPr>
      <w:r w:rsidRPr="008F7529">
        <w:t>Parte 2: Transiciones y Transformaciones</w:t>
      </w:r>
    </w:p>
    <w:p w14:paraId="5DD897FF" w14:textId="77777777" w:rsidR="00D35A3C" w:rsidRPr="008F7529" w:rsidRDefault="00000000">
      <w:r w:rsidRPr="008F7529">
        <w:rPr>
          <w:b/>
          <w:bCs/>
        </w:rPr>
        <w:t>Objetivo:</w:t>
      </w:r>
      <w:r w:rsidRPr="008F7529">
        <w:t xml:space="preserve"> Aplicar transition y transform para generar interacciones suaves.</w:t>
      </w:r>
    </w:p>
    <w:p w14:paraId="594BFE0F" w14:textId="77777777" w:rsidR="00D35A3C" w:rsidRPr="008F7529" w:rsidRDefault="00000000">
      <w:pPr>
        <w:rPr>
          <w:b/>
          <w:bCs/>
        </w:rPr>
      </w:pPr>
      <w:r w:rsidRPr="008F7529">
        <w:rPr>
          <w:b/>
          <w:bCs/>
        </w:rPr>
        <w:t>Actividades:</w:t>
      </w:r>
    </w:p>
    <w:p w14:paraId="535E58EB" w14:textId="77777777" w:rsidR="00D35A3C" w:rsidRPr="008F7529" w:rsidRDefault="00000000">
      <w:r w:rsidRPr="008F7529">
        <w:t>1. Crear un botón con efecto hover:</w:t>
      </w:r>
      <w:r w:rsidRPr="008F7529">
        <w:br/>
        <w:t xml:space="preserve">   - Aumentar su tamaño (scale).</w:t>
      </w:r>
      <w:r w:rsidRPr="008F7529">
        <w:br/>
        <w:t xml:space="preserve">   - Cambiar su color de fondo.</w:t>
      </w:r>
      <w:r w:rsidRPr="008F7529">
        <w:br/>
        <w:t xml:space="preserve">   - Rotarlo 5 grados.</w:t>
      </w:r>
      <w:r w:rsidRPr="008F7529">
        <w:br/>
      </w:r>
      <w:r w:rsidRPr="008F7529">
        <w:lastRenderedPageBreak/>
        <w:t>2. Agregar una tarjeta (.card) con imagen y texto. Aplicar una transición al hacer hover para que se levante y tenga sombra.</w:t>
      </w:r>
    </w:p>
    <w:p w14:paraId="6586168C" w14:textId="77777777" w:rsidR="00D35A3C" w:rsidRPr="008F7529" w:rsidRDefault="00000000">
      <w:pPr>
        <w:rPr>
          <w:rFonts w:ascii="Consolas" w:hAnsi="Consolas"/>
        </w:rPr>
      </w:pPr>
      <w:r w:rsidRPr="008F7529">
        <w:rPr>
          <w:rFonts w:ascii="Consolas" w:hAnsi="Consolas"/>
        </w:rPr>
        <w:t>.card {</w:t>
      </w:r>
      <w:r w:rsidRPr="008F7529">
        <w:rPr>
          <w:rFonts w:ascii="Consolas" w:hAnsi="Consolas"/>
        </w:rPr>
        <w:br/>
        <w:t xml:space="preserve">  transition: transform 0.3s ease, box-shadow 0.3s ease;</w:t>
      </w:r>
      <w:r w:rsidRPr="008F7529">
        <w:rPr>
          <w:rFonts w:ascii="Consolas" w:hAnsi="Consolas"/>
        </w:rPr>
        <w:br/>
        <w:t>}</w:t>
      </w:r>
      <w:r w:rsidRPr="008F7529">
        <w:rPr>
          <w:rFonts w:ascii="Consolas" w:hAnsi="Consolas"/>
        </w:rPr>
        <w:br/>
        <w:t>.card:hover {</w:t>
      </w:r>
      <w:r w:rsidRPr="008F7529">
        <w:rPr>
          <w:rFonts w:ascii="Consolas" w:hAnsi="Consolas"/>
        </w:rPr>
        <w:br/>
        <w:t xml:space="preserve">  transform: translateY(-10px);</w:t>
      </w:r>
      <w:r w:rsidRPr="008F7529">
        <w:rPr>
          <w:rFonts w:ascii="Consolas" w:hAnsi="Consolas"/>
        </w:rPr>
        <w:br/>
        <w:t xml:space="preserve">  box-shadow: 0 10px 20px rgba(0, 0, 0, 0.3);</w:t>
      </w:r>
      <w:r w:rsidRPr="008F7529">
        <w:rPr>
          <w:rFonts w:ascii="Consolas" w:hAnsi="Consolas"/>
        </w:rPr>
        <w:br/>
        <w:t>}</w:t>
      </w:r>
    </w:p>
    <w:p w14:paraId="641BD744" w14:textId="77777777" w:rsidR="00D35A3C" w:rsidRPr="008F7529" w:rsidRDefault="00000000">
      <w:pPr>
        <w:pStyle w:val="Ttulo1"/>
      </w:pPr>
      <w:r w:rsidRPr="008F7529">
        <w:t>Parte 3: Compatibilidad entre Navegadores</w:t>
      </w:r>
    </w:p>
    <w:p w14:paraId="1B1E46D0" w14:textId="77777777" w:rsidR="00D35A3C" w:rsidRPr="008F7529" w:rsidRDefault="00000000">
      <w:r w:rsidRPr="008F7529">
        <w:rPr>
          <w:b/>
          <w:bCs/>
        </w:rPr>
        <w:t>Objetivo:</w:t>
      </w:r>
      <w:r w:rsidRPr="008F7529">
        <w:t xml:space="preserve"> Asegurar que las animaciones funcionen en los navegadores modernos más comunes.</w:t>
      </w:r>
    </w:p>
    <w:p w14:paraId="738F5DBF" w14:textId="77777777" w:rsidR="00D35A3C" w:rsidRPr="008F7529" w:rsidRDefault="00000000">
      <w:pPr>
        <w:rPr>
          <w:b/>
          <w:bCs/>
        </w:rPr>
      </w:pPr>
      <w:r w:rsidRPr="008F7529">
        <w:rPr>
          <w:b/>
          <w:bCs/>
        </w:rPr>
        <w:t>Actividades:</w:t>
      </w:r>
    </w:p>
    <w:p w14:paraId="5E0C4D77" w14:textId="77777777" w:rsidR="00D35A3C" w:rsidRPr="008F7529" w:rsidRDefault="00000000">
      <w:r w:rsidRPr="008F7529">
        <w:t>1. Reutilizar la animación de la Parte 1 e incluir prefijos para transform y animation.</w:t>
      </w:r>
      <w:r w:rsidRPr="008F7529">
        <w:br/>
        <w:t>2. Aplicar @supports para verificar si el navegador soporta transform antes de ejecutar la animación.</w:t>
      </w:r>
    </w:p>
    <w:p w14:paraId="1904A96C" w14:textId="77777777" w:rsidR="00D35A3C" w:rsidRPr="008F7529" w:rsidRDefault="00000000">
      <w:pPr>
        <w:rPr>
          <w:rFonts w:ascii="Consolas" w:hAnsi="Consolas"/>
        </w:rPr>
      </w:pPr>
      <w:r w:rsidRPr="008F7529">
        <w:rPr>
          <w:rFonts w:ascii="Consolas" w:hAnsi="Consolas"/>
        </w:rPr>
        <w:t>@supports (transform: rotate(10deg)) {</w:t>
      </w:r>
      <w:r w:rsidRPr="008F7529">
        <w:rPr>
          <w:rFonts w:ascii="Consolas" w:hAnsi="Consolas"/>
        </w:rPr>
        <w:br/>
        <w:t xml:space="preserve">  .cuadro {</w:t>
      </w:r>
      <w:r w:rsidRPr="008F7529">
        <w:rPr>
          <w:rFonts w:ascii="Consolas" w:hAnsi="Consolas"/>
        </w:rPr>
        <w:br/>
        <w:t xml:space="preserve">    animation: cambiarColor 2s infinite alternate;</w:t>
      </w:r>
      <w:r w:rsidRPr="008F7529">
        <w:rPr>
          <w:rFonts w:ascii="Consolas" w:hAnsi="Consolas"/>
        </w:rPr>
        <w:br/>
        <w:t xml:space="preserve">  }</w:t>
      </w:r>
      <w:r w:rsidRPr="008F7529">
        <w:rPr>
          <w:rFonts w:ascii="Consolas" w:hAnsi="Consolas"/>
        </w:rPr>
        <w:br/>
        <w:t>}</w:t>
      </w:r>
    </w:p>
    <w:p w14:paraId="62E449E2" w14:textId="77777777" w:rsidR="00D35A3C" w:rsidRPr="008F7529" w:rsidRDefault="00000000">
      <w:pPr>
        <w:rPr>
          <w:rFonts w:ascii="Consolas" w:hAnsi="Consolas"/>
        </w:rPr>
      </w:pPr>
      <w:r w:rsidRPr="008F7529">
        <w:rPr>
          <w:rFonts w:ascii="Consolas" w:hAnsi="Consolas"/>
        </w:rPr>
        <w:t>.cuadro {</w:t>
      </w:r>
      <w:r w:rsidRPr="008F7529">
        <w:rPr>
          <w:rFonts w:ascii="Consolas" w:hAnsi="Consolas"/>
        </w:rPr>
        <w:br/>
        <w:t xml:space="preserve">  -webkit-transform: translateX(0);</w:t>
      </w:r>
      <w:r w:rsidRPr="008F7529">
        <w:rPr>
          <w:rFonts w:ascii="Consolas" w:hAnsi="Consolas"/>
        </w:rPr>
        <w:br/>
        <w:t xml:space="preserve">     -moz-transform: translateX(0);</w:t>
      </w:r>
      <w:r w:rsidRPr="008F7529">
        <w:rPr>
          <w:rFonts w:ascii="Consolas" w:hAnsi="Consolas"/>
        </w:rPr>
        <w:br/>
        <w:t xml:space="preserve">      -ms-transform: translateX(0);</w:t>
      </w:r>
      <w:r w:rsidRPr="008F7529">
        <w:rPr>
          <w:rFonts w:ascii="Consolas" w:hAnsi="Consolas"/>
        </w:rPr>
        <w:br/>
        <w:t xml:space="preserve">          transform: translateX(0);</w:t>
      </w:r>
      <w:r w:rsidRPr="008F7529">
        <w:rPr>
          <w:rFonts w:ascii="Consolas" w:hAnsi="Consolas"/>
        </w:rPr>
        <w:br/>
        <w:t>}</w:t>
      </w:r>
    </w:p>
    <w:p w14:paraId="6AF33F09" w14:textId="77777777" w:rsidR="00D35A3C" w:rsidRPr="008F7529" w:rsidRDefault="00000000">
      <w:pPr>
        <w:pStyle w:val="Ttulo1"/>
      </w:pPr>
      <w:r w:rsidRPr="008F7529">
        <w:t>Parte 4: Integración de conceptos</w:t>
      </w:r>
    </w:p>
    <w:p w14:paraId="10C6379B" w14:textId="77777777" w:rsidR="00D35A3C" w:rsidRPr="008F7529" w:rsidRDefault="00000000">
      <w:pPr>
        <w:rPr>
          <w:b/>
          <w:bCs/>
        </w:rPr>
      </w:pPr>
      <w:r w:rsidRPr="008F7529">
        <w:rPr>
          <w:b/>
          <w:bCs/>
        </w:rPr>
        <w:t>Desafío integrador:</w:t>
      </w:r>
    </w:p>
    <w:p w14:paraId="1F4FE830" w14:textId="77777777" w:rsidR="00D35A3C" w:rsidRPr="008F7529" w:rsidRDefault="00000000">
      <w:r w:rsidRPr="008F7529">
        <w:t>Desarrollar una página con las siguientes características:</w:t>
      </w:r>
      <w:r w:rsidRPr="008F7529">
        <w:br/>
        <w:t>- Un encabezado que se desvanezca al cargar la página.</w:t>
      </w:r>
      <w:r w:rsidRPr="008F7529">
        <w:br/>
        <w:t>- Un menú con botones que cambien color y escalen al hacer hover.</w:t>
      </w:r>
      <w:r w:rsidRPr="008F7529">
        <w:br/>
        <w:t>- Tres tarjetas con efectos de transformación y transición.</w:t>
      </w:r>
      <w:r w:rsidRPr="008F7529">
        <w:br/>
        <w:t>- Animaciones que funcionen correctamente en al menos dos navegadores.</w:t>
      </w:r>
      <w:r w:rsidRPr="008F7529">
        <w:br/>
        <w:t>- Uso de prefijos de proveedor y @supports para compatibilidad.</w:t>
      </w:r>
    </w:p>
    <w:p w14:paraId="1A05F9FC" w14:textId="77777777" w:rsidR="00D35A3C" w:rsidRPr="008F7529" w:rsidRDefault="00000000">
      <w:pPr>
        <w:pStyle w:val="Ttulo1"/>
      </w:pPr>
      <w:r w:rsidRPr="008F7529">
        <w:lastRenderedPageBreak/>
        <w:t>Recomendaciones</w:t>
      </w:r>
    </w:p>
    <w:p w14:paraId="7253E640" w14:textId="77777777" w:rsidR="00D35A3C" w:rsidRPr="008F7529" w:rsidRDefault="00000000">
      <w:r w:rsidRPr="008F7529">
        <w:t>- Probar en navegadores diferentes (Chrome, Firefox, Edge).</w:t>
      </w:r>
    </w:p>
    <w:p w14:paraId="17B51DD0" w14:textId="77777777" w:rsidR="00D35A3C" w:rsidRPr="008F7529" w:rsidRDefault="00000000">
      <w:r w:rsidRPr="008F7529">
        <w:t>- Usar herramientas como Can I Use y Autoprefixer.</w:t>
      </w:r>
    </w:p>
    <w:p w14:paraId="1A457215" w14:textId="77777777" w:rsidR="00D35A3C" w:rsidRPr="008F7529" w:rsidRDefault="00000000">
      <w:r w:rsidRPr="008F7529">
        <w:t>- Validar que las animaciones no afecten negativamente la accesibilidad.</w:t>
      </w:r>
    </w:p>
    <w:p w14:paraId="02C6C9AA" w14:textId="72488C40" w:rsidR="00C808F2" w:rsidRPr="008F7529" w:rsidRDefault="00000000">
      <w:r w:rsidRPr="008F7529">
        <w:t>- Comentar el código para explicar el uso de cada animación.</w:t>
      </w:r>
    </w:p>
    <w:p w14:paraId="718936FE" w14:textId="1B6AE714" w:rsidR="00C808F2" w:rsidRPr="008F7529" w:rsidRDefault="00C808F2" w:rsidP="008F7529">
      <w:pPr>
        <w:pStyle w:val="Ttulo1"/>
      </w:pPr>
      <w:r w:rsidRPr="008F7529">
        <w:t>Pagina HTML</w:t>
      </w:r>
    </w:p>
    <w:p w14:paraId="68513F00" w14:textId="77777777" w:rsidR="008F7529" w:rsidRPr="008F7529" w:rsidRDefault="008F7529" w:rsidP="008F7529">
      <w:r w:rsidRPr="008F7529">
        <w:t>&lt;!DOCTYPE html&gt;</w:t>
      </w:r>
    </w:p>
    <w:p w14:paraId="0FEAC1A3" w14:textId="77777777" w:rsidR="008F7529" w:rsidRPr="008F7529" w:rsidRDefault="008F7529" w:rsidP="008F7529">
      <w:r w:rsidRPr="008F7529">
        <w:t>&lt;html lang="es"&gt;</w:t>
      </w:r>
    </w:p>
    <w:p w14:paraId="3C134D80" w14:textId="77777777" w:rsidR="008F7529" w:rsidRPr="008F7529" w:rsidRDefault="008F7529" w:rsidP="008F7529">
      <w:r w:rsidRPr="008F7529">
        <w:t>&lt;head&gt;</w:t>
      </w:r>
    </w:p>
    <w:p w14:paraId="4B9105AF" w14:textId="77777777" w:rsidR="008F7529" w:rsidRPr="008F7529" w:rsidRDefault="008F7529" w:rsidP="008F7529">
      <w:r w:rsidRPr="008F7529">
        <w:t xml:space="preserve">  &lt;meta charset="UTF-8"&gt;</w:t>
      </w:r>
    </w:p>
    <w:p w14:paraId="1593F0C8" w14:textId="77777777" w:rsidR="008F7529" w:rsidRPr="008F7529" w:rsidRDefault="008F7529" w:rsidP="008F7529">
      <w:r w:rsidRPr="008F7529">
        <w:t xml:space="preserve">  &lt;meta name="viewport" content="width=device-width, initial-scale=1.0"&gt;</w:t>
      </w:r>
    </w:p>
    <w:p w14:paraId="6788D2D7" w14:textId="77777777" w:rsidR="008F7529" w:rsidRPr="008F7529" w:rsidRDefault="008F7529" w:rsidP="008F7529">
      <w:r w:rsidRPr="008F7529">
        <w:t xml:space="preserve">  &lt;title&gt;Laboratorio - Animaciones CSS&lt;/title&gt;</w:t>
      </w:r>
    </w:p>
    <w:p w14:paraId="070D6610" w14:textId="77777777" w:rsidR="008F7529" w:rsidRPr="008F7529" w:rsidRDefault="008F7529" w:rsidP="008F7529">
      <w:r w:rsidRPr="008F7529">
        <w:t xml:space="preserve">  &lt;link rel="stylesheet" href="estilos.css"&gt;</w:t>
      </w:r>
    </w:p>
    <w:p w14:paraId="28113321" w14:textId="77777777" w:rsidR="008F7529" w:rsidRPr="008F7529" w:rsidRDefault="008F7529" w:rsidP="008F7529">
      <w:r w:rsidRPr="008F7529">
        <w:t>&lt;/head&gt;</w:t>
      </w:r>
    </w:p>
    <w:p w14:paraId="36E33F1F" w14:textId="77777777" w:rsidR="008F7529" w:rsidRPr="008F7529" w:rsidRDefault="008F7529" w:rsidP="008F7529">
      <w:r w:rsidRPr="008F7529">
        <w:t>&lt;body&gt;</w:t>
      </w:r>
    </w:p>
    <w:p w14:paraId="46F962B3" w14:textId="77777777" w:rsidR="008F7529" w:rsidRPr="008F7529" w:rsidRDefault="008F7529" w:rsidP="008F7529">
      <w:r w:rsidRPr="008F7529">
        <w:t xml:space="preserve">  &lt;h1&gt;Laboratorio: Animaciones CSS&lt;/h1&gt;</w:t>
      </w:r>
    </w:p>
    <w:p w14:paraId="684C5015" w14:textId="77777777" w:rsidR="008F7529" w:rsidRPr="008F7529" w:rsidRDefault="008F7529" w:rsidP="008F7529"/>
    <w:p w14:paraId="52A9146A" w14:textId="77777777" w:rsidR="008F7529" w:rsidRPr="008F7529" w:rsidRDefault="008F7529" w:rsidP="008F7529">
      <w:r w:rsidRPr="008F7529">
        <w:t xml:space="preserve">  &lt;section&gt;</w:t>
      </w:r>
    </w:p>
    <w:p w14:paraId="3B80F7BB" w14:textId="77777777" w:rsidR="008F7529" w:rsidRPr="008F7529" w:rsidRDefault="008F7529" w:rsidP="008F7529">
      <w:r w:rsidRPr="008F7529">
        <w:t xml:space="preserve">    &lt;h2&gt;Parte 1: Animaciones con @keyframes&lt;/h2&gt;</w:t>
      </w:r>
    </w:p>
    <w:p w14:paraId="5DAC96E0" w14:textId="77777777" w:rsidR="008F7529" w:rsidRPr="008F7529" w:rsidRDefault="008F7529" w:rsidP="008F7529">
      <w:r w:rsidRPr="008F7529">
        <w:t xml:space="preserve">    &lt;div class="cuadro"&gt;Animación&lt;/div&gt;</w:t>
      </w:r>
    </w:p>
    <w:p w14:paraId="4124F654" w14:textId="77777777" w:rsidR="008F7529" w:rsidRPr="008F7529" w:rsidRDefault="008F7529" w:rsidP="008F7529">
      <w:r w:rsidRPr="008F7529">
        <w:t xml:space="preserve">  &lt;/section&gt;</w:t>
      </w:r>
    </w:p>
    <w:p w14:paraId="420ABE05" w14:textId="77777777" w:rsidR="008F7529" w:rsidRPr="008F7529" w:rsidRDefault="008F7529" w:rsidP="008F7529"/>
    <w:p w14:paraId="3128A6ED" w14:textId="77777777" w:rsidR="008F7529" w:rsidRPr="008F7529" w:rsidRDefault="008F7529" w:rsidP="008F7529">
      <w:r w:rsidRPr="008F7529">
        <w:t xml:space="preserve">  &lt;section&gt;</w:t>
      </w:r>
    </w:p>
    <w:p w14:paraId="7F989528" w14:textId="77777777" w:rsidR="008F7529" w:rsidRPr="008F7529" w:rsidRDefault="008F7529" w:rsidP="008F7529">
      <w:r w:rsidRPr="008F7529">
        <w:t xml:space="preserve">    &lt;h2&gt;Parte 2: Transiciones y Transformaciones&lt;/h2&gt;</w:t>
      </w:r>
    </w:p>
    <w:p w14:paraId="1B9F0F2D" w14:textId="77777777" w:rsidR="008F7529" w:rsidRPr="008F7529" w:rsidRDefault="008F7529" w:rsidP="008F7529">
      <w:r w:rsidRPr="008F7529">
        <w:t xml:space="preserve">    &lt;button class="boton-transicion"&gt;Hover aquí&lt;/button&gt;</w:t>
      </w:r>
    </w:p>
    <w:p w14:paraId="4015FDB3" w14:textId="77777777" w:rsidR="008F7529" w:rsidRPr="008F7529" w:rsidRDefault="008F7529" w:rsidP="008F7529">
      <w:r w:rsidRPr="008F7529">
        <w:t xml:space="preserve">    &lt;div class="card"&gt;</w:t>
      </w:r>
    </w:p>
    <w:p w14:paraId="26B29964" w14:textId="77777777" w:rsidR="008F7529" w:rsidRPr="008F7529" w:rsidRDefault="008F7529" w:rsidP="008F7529">
      <w:r w:rsidRPr="008F7529">
        <w:lastRenderedPageBreak/>
        <w:t xml:space="preserve">      &lt;img src="https://via.placeholder.com/150" alt="Imagen de ejemplo"&gt;</w:t>
      </w:r>
    </w:p>
    <w:p w14:paraId="2CB3513E" w14:textId="77777777" w:rsidR="008F7529" w:rsidRPr="008F7529" w:rsidRDefault="008F7529" w:rsidP="008F7529">
      <w:r w:rsidRPr="008F7529">
        <w:t xml:space="preserve">      &lt;p&gt;Contenido de la tarjeta&lt;/p&gt;</w:t>
      </w:r>
    </w:p>
    <w:p w14:paraId="76408F09" w14:textId="77777777" w:rsidR="008F7529" w:rsidRPr="008F7529" w:rsidRDefault="008F7529" w:rsidP="008F7529">
      <w:r w:rsidRPr="008F7529">
        <w:t xml:space="preserve">    &lt;/div&gt;</w:t>
      </w:r>
    </w:p>
    <w:p w14:paraId="25BC5278" w14:textId="77777777" w:rsidR="008F7529" w:rsidRPr="008F7529" w:rsidRDefault="008F7529" w:rsidP="008F7529">
      <w:r w:rsidRPr="008F7529">
        <w:t xml:space="preserve">  &lt;/section&gt;</w:t>
      </w:r>
    </w:p>
    <w:p w14:paraId="44B4855C" w14:textId="77777777" w:rsidR="008F7529" w:rsidRPr="008F7529" w:rsidRDefault="008F7529" w:rsidP="008F7529"/>
    <w:p w14:paraId="5C6CE400" w14:textId="77777777" w:rsidR="008F7529" w:rsidRPr="008F7529" w:rsidRDefault="008F7529" w:rsidP="008F7529">
      <w:r w:rsidRPr="008F7529">
        <w:t xml:space="preserve">  &lt;section&gt;</w:t>
      </w:r>
    </w:p>
    <w:p w14:paraId="5873BC13" w14:textId="77777777" w:rsidR="008F7529" w:rsidRPr="008F7529" w:rsidRDefault="008F7529" w:rsidP="008F7529">
      <w:r w:rsidRPr="008F7529">
        <w:t xml:space="preserve">    &lt;h2&gt;Parte 3: Compatibilidad entre Navegadores&lt;/h2&gt;</w:t>
      </w:r>
    </w:p>
    <w:p w14:paraId="6B030A34" w14:textId="77777777" w:rsidR="008F7529" w:rsidRPr="008F7529" w:rsidRDefault="008F7529" w:rsidP="008F7529">
      <w:r w:rsidRPr="008F7529">
        <w:t xml:space="preserve">    &lt;div class="cuadro-prefijos"&gt;Prefijos en acción&lt;/div&gt;</w:t>
      </w:r>
    </w:p>
    <w:p w14:paraId="6EAB5CE8" w14:textId="77777777" w:rsidR="008F7529" w:rsidRPr="008F7529" w:rsidRDefault="008F7529" w:rsidP="008F7529">
      <w:r w:rsidRPr="008F7529">
        <w:t xml:space="preserve">  &lt;/section&gt;</w:t>
      </w:r>
    </w:p>
    <w:p w14:paraId="3F181F66" w14:textId="77777777" w:rsidR="008F7529" w:rsidRPr="008F7529" w:rsidRDefault="008F7529" w:rsidP="008F7529"/>
    <w:p w14:paraId="1B797448" w14:textId="77777777" w:rsidR="008F7529" w:rsidRPr="008F7529" w:rsidRDefault="008F7529" w:rsidP="008F7529">
      <w:r w:rsidRPr="008F7529">
        <w:t xml:space="preserve">  &lt;section&gt;</w:t>
      </w:r>
    </w:p>
    <w:p w14:paraId="1D6EBB09" w14:textId="77777777" w:rsidR="008F7529" w:rsidRPr="008F7529" w:rsidRDefault="008F7529" w:rsidP="008F7529">
      <w:r w:rsidRPr="008F7529">
        <w:t xml:space="preserve">    &lt;h2&gt;Parte 4: Integración de conceptos&lt;/h2&gt;</w:t>
      </w:r>
    </w:p>
    <w:p w14:paraId="3C0A09AF" w14:textId="77777777" w:rsidR="008F7529" w:rsidRPr="008F7529" w:rsidRDefault="008F7529" w:rsidP="008F7529">
      <w:r w:rsidRPr="008F7529">
        <w:t xml:space="preserve">    &lt;header class="encabezado"&gt;Bienvenido a la página animada&lt;/header&gt;</w:t>
      </w:r>
    </w:p>
    <w:p w14:paraId="68224800" w14:textId="77777777" w:rsidR="008F7529" w:rsidRPr="008F7529" w:rsidRDefault="008F7529" w:rsidP="008F7529">
      <w:r w:rsidRPr="008F7529">
        <w:t xml:space="preserve">    &lt;nav class="menu"&gt;</w:t>
      </w:r>
    </w:p>
    <w:p w14:paraId="06312882" w14:textId="77777777" w:rsidR="008F7529" w:rsidRPr="008F7529" w:rsidRDefault="008F7529" w:rsidP="008F7529">
      <w:r w:rsidRPr="008F7529">
        <w:t xml:space="preserve">      &lt;button class="menu-btn"&gt;Inicio&lt;/button&gt;</w:t>
      </w:r>
    </w:p>
    <w:p w14:paraId="26EBA40C" w14:textId="77777777" w:rsidR="008F7529" w:rsidRPr="008F7529" w:rsidRDefault="008F7529" w:rsidP="008F7529">
      <w:r w:rsidRPr="008F7529">
        <w:t xml:space="preserve">      &lt;button class="menu-btn"&gt;Servicios&lt;/button&gt;</w:t>
      </w:r>
    </w:p>
    <w:p w14:paraId="39012944" w14:textId="77777777" w:rsidR="008F7529" w:rsidRPr="008F7529" w:rsidRDefault="008F7529" w:rsidP="008F7529">
      <w:r w:rsidRPr="008F7529">
        <w:t xml:space="preserve">      &lt;button class="menu-btn"&gt;Contacto&lt;/button&gt;</w:t>
      </w:r>
    </w:p>
    <w:p w14:paraId="7C98E56C" w14:textId="77777777" w:rsidR="008F7529" w:rsidRPr="008F7529" w:rsidRDefault="008F7529" w:rsidP="008F7529">
      <w:r w:rsidRPr="008F7529">
        <w:t xml:space="preserve">    &lt;/nav&gt;</w:t>
      </w:r>
    </w:p>
    <w:p w14:paraId="10A66AA1" w14:textId="77777777" w:rsidR="008F7529" w:rsidRPr="008F7529" w:rsidRDefault="008F7529" w:rsidP="008F7529">
      <w:r w:rsidRPr="008F7529">
        <w:t xml:space="preserve">    &lt;div class="tarjetas"&gt;</w:t>
      </w:r>
    </w:p>
    <w:p w14:paraId="5B5568D8" w14:textId="77777777" w:rsidR="008F7529" w:rsidRPr="008F7529" w:rsidRDefault="008F7529" w:rsidP="008F7529">
      <w:r w:rsidRPr="008F7529">
        <w:t xml:space="preserve">      &lt;div class="tarjeta"&gt;Tarjeta 1&lt;/div&gt;</w:t>
      </w:r>
    </w:p>
    <w:p w14:paraId="76A415CF" w14:textId="77777777" w:rsidR="008F7529" w:rsidRPr="008F7529" w:rsidRDefault="008F7529" w:rsidP="008F7529">
      <w:r w:rsidRPr="008F7529">
        <w:t xml:space="preserve">      &lt;div class="tarjeta"&gt;Tarjeta 2&lt;/div&gt;</w:t>
      </w:r>
    </w:p>
    <w:p w14:paraId="0FE5A342" w14:textId="77777777" w:rsidR="008F7529" w:rsidRPr="008F7529" w:rsidRDefault="008F7529" w:rsidP="008F7529">
      <w:r w:rsidRPr="008F7529">
        <w:t xml:space="preserve">      &lt;div class="tarjeta"&gt;Tarjeta 3&lt;/div&gt;</w:t>
      </w:r>
    </w:p>
    <w:p w14:paraId="77B4D498" w14:textId="77777777" w:rsidR="008F7529" w:rsidRPr="008F7529" w:rsidRDefault="008F7529" w:rsidP="008F7529">
      <w:r w:rsidRPr="008F7529">
        <w:t xml:space="preserve">    &lt;/div&gt;</w:t>
      </w:r>
    </w:p>
    <w:p w14:paraId="6F4CBF35" w14:textId="77777777" w:rsidR="008F7529" w:rsidRPr="008F7529" w:rsidRDefault="008F7529" w:rsidP="008F7529">
      <w:r w:rsidRPr="008F7529">
        <w:t xml:space="preserve">  &lt;/section&gt;</w:t>
      </w:r>
    </w:p>
    <w:p w14:paraId="6E5034FC" w14:textId="77777777" w:rsidR="008F7529" w:rsidRPr="008F7529" w:rsidRDefault="008F7529" w:rsidP="008F7529">
      <w:r w:rsidRPr="008F7529">
        <w:t>&lt;/body&gt;</w:t>
      </w:r>
    </w:p>
    <w:p w14:paraId="494F968D" w14:textId="160D9492" w:rsidR="00C808F2" w:rsidRPr="00C808F2" w:rsidRDefault="008F7529" w:rsidP="008F7529">
      <w:r w:rsidRPr="008F7529">
        <w:t>&lt;/html&gt;</w:t>
      </w:r>
    </w:p>
    <w:sectPr w:rsidR="00C808F2" w:rsidRPr="00C808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767452">
    <w:abstractNumId w:val="8"/>
  </w:num>
  <w:num w:numId="2" w16cid:durableId="1405251173">
    <w:abstractNumId w:val="6"/>
  </w:num>
  <w:num w:numId="3" w16cid:durableId="369190559">
    <w:abstractNumId w:val="5"/>
  </w:num>
  <w:num w:numId="4" w16cid:durableId="2011637301">
    <w:abstractNumId w:val="4"/>
  </w:num>
  <w:num w:numId="5" w16cid:durableId="1454327321">
    <w:abstractNumId w:val="7"/>
  </w:num>
  <w:num w:numId="6" w16cid:durableId="1272010993">
    <w:abstractNumId w:val="3"/>
  </w:num>
  <w:num w:numId="7" w16cid:durableId="1261573217">
    <w:abstractNumId w:val="2"/>
  </w:num>
  <w:num w:numId="8" w16cid:durableId="1302685590">
    <w:abstractNumId w:val="1"/>
  </w:num>
  <w:num w:numId="9" w16cid:durableId="6896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7529"/>
    <w:rsid w:val="00A66CE7"/>
    <w:rsid w:val="00AA1D8D"/>
    <w:rsid w:val="00B47730"/>
    <w:rsid w:val="00B67468"/>
    <w:rsid w:val="00C808F2"/>
    <w:rsid w:val="00CB0664"/>
    <w:rsid w:val="00D35A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2DD0CB44-2A48-4DD0-B3BE-E5921960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Docente - Carlos Reynaldo Portocarrero Tovar</cp:lastModifiedBy>
  <cp:revision>4</cp:revision>
  <dcterms:created xsi:type="dcterms:W3CDTF">2013-12-23T23:15:00Z</dcterms:created>
  <dcterms:modified xsi:type="dcterms:W3CDTF">2025-05-21T04:00:00Z</dcterms:modified>
  <cp:category/>
</cp:coreProperties>
</file>