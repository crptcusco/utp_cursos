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4BDB" w14:textId="77777777" w:rsidR="002B2356" w:rsidRDefault="00000000">
      <w:pPr>
        <w:pStyle w:val="Ttulo"/>
      </w:pPr>
      <w:r>
        <w:t>Guía de Laboratorio: Introducción a Tailwind CSS</w:t>
      </w:r>
    </w:p>
    <w:p w14:paraId="13100899" w14:textId="77777777" w:rsidR="002B2356" w:rsidRDefault="00000000">
      <w:r>
        <w:t>Curso: Hojas de Estilo en Cascada Avanzado</w:t>
      </w:r>
    </w:p>
    <w:p w14:paraId="692688C2" w14:textId="77777777" w:rsidR="002B2356" w:rsidRDefault="00000000">
      <w:r>
        <w:t>Unidad: Extensiones con Frameworks</w:t>
      </w:r>
    </w:p>
    <w:p w14:paraId="065956A4" w14:textId="77777777" w:rsidR="002B2356" w:rsidRDefault="00000000">
      <w:r>
        <w:t>Semana: 14</w:t>
      </w:r>
    </w:p>
    <w:p w14:paraId="2C5D9517" w14:textId="77777777" w:rsidR="002B2356" w:rsidRDefault="00000000">
      <w:r>
        <w:t>Tema: Tailwind CSS - Fundamentos y Aplicación</w:t>
      </w:r>
    </w:p>
    <w:p w14:paraId="1D2D6016" w14:textId="77777777" w:rsidR="002B2356" w:rsidRDefault="00000000">
      <w:pPr>
        <w:pStyle w:val="Ttulo1"/>
      </w:pPr>
      <w:r>
        <w:t>Objetivo del laboratorio</w:t>
      </w:r>
    </w:p>
    <w:p w14:paraId="70CBDF77" w14:textId="77777777" w:rsidR="002B2356" w:rsidRDefault="00000000">
      <w:r>
        <w:t>El estudiante aplicará clases utilitarias de Tailwind CSS para construir una página web responsive, usando estilos de texto, colores, espaciado, grillas, botones y componentes interactivos básicos.</w:t>
      </w:r>
    </w:p>
    <w:p w14:paraId="5848D044" w14:textId="77777777" w:rsidR="002B2356" w:rsidRDefault="00000000">
      <w:pPr>
        <w:pStyle w:val="Ttulo1"/>
      </w:pPr>
      <w:r>
        <w:t>Requisitos previos</w:t>
      </w:r>
    </w:p>
    <w:p w14:paraId="7C6A9A3D" w14:textId="77777777" w:rsidR="002B2356" w:rsidRDefault="00000000">
      <w:r>
        <w:t>- Conocimientos básicos de HTML.</w:t>
      </w:r>
      <w:r>
        <w:br/>
        <w:t>- Editor de texto (Visual Studio Code recomendado).</w:t>
      </w:r>
      <w:r>
        <w:br/>
        <w:t>- Conexión a Internet para usar Tailwind vía CDN.</w:t>
      </w:r>
    </w:p>
    <w:p w14:paraId="20AC18B0" w14:textId="77777777" w:rsidR="002B2356" w:rsidRDefault="00000000">
      <w:pPr>
        <w:pStyle w:val="Ttulo1"/>
      </w:pPr>
      <w:r>
        <w:t>Estructura inicial del documento</w:t>
      </w:r>
    </w:p>
    <w:p w14:paraId="053BDB9A" w14:textId="77777777" w:rsidR="002B2356" w:rsidRPr="00490815" w:rsidRDefault="00000000" w:rsidP="00490815">
      <w:pPr>
        <w:rPr>
          <w:rFonts w:ascii="Consolas" w:hAnsi="Consolas"/>
        </w:rPr>
      </w:pPr>
      <w:r w:rsidRPr="00490815">
        <w:rPr>
          <w:rFonts w:ascii="Consolas" w:hAnsi="Consolas"/>
        </w:rPr>
        <w:t>&lt;!DOCTYPE html&gt;</w:t>
      </w:r>
      <w:r w:rsidRPr="00490815">
        <w:rPr>
          <w:rFonts w:ascii="Consolas" w:hAnsi="Consolas"/>
        </w:rPr>
        <w:br/>
        <w:t>&lt;html lang="es"&gt;</w:t>
      </w:r>
      <w:r w:rsidRPr="00490815">
        <w:rPr>
          <w:rFonts w:ascii="Consolas" w:hAnsi="Consolas"/>
        </w:rPr>
        <w:br/>
        <w:t>&lt;head&gt;</w:t>
      </w:r>
      <w:r w:rsidRPr="00490815">
        <w:rPr>
          <w:rFonts w:ascii="Consolas" w:hAnsi="Consolas"/>
        </w:rPr>
        <w:br/>
        <w:t xml:space="preserve">  &lt;meta charset="UTF-8"&gt;</w:t>
      </w:r>
      <w:r w:rsidRPr="00490815">
        <w:rPr>
          <w:rFonts w:ascii="Consolas" w:hAnsi="Consolas"/>
        </w:rPr>
        <w:br/>
        <w:t xml:space="preserve">  &lt;meta name="viewport" content="width=device-width, initial-scale=1.0"&gt;</w:t>
      </w:r>
      <w:r w:rsidRPr="00490815">
        <w:rPr>
          <w:rFonts w:ascii="Consolas" w:hAnsi="Consolas"/>
        </w:rPr>
        <w:br/>
        <w:t xml:space="preserve">  &lt;title&gt;Tailwind CSS&lt;/title&gt;</w:t>
      </w:r>
      <w:r w:rsidRPr="00490815">
        <w:rPr>
          <w:rFonts w:ascii="Consolas" w:hAnsi="Consolas"/>
        </w:rPr>
        <w:br/>
        <w:t xml:space="preserve">  &lt;script src="https://cdn.tailwindcss.com"&gt;&lt;/script&gt;</w:t>
      </w:r>
      <w:r w:rsidRPr="00490815">
        <w:rPr>
          <w:rFonts w:ascii="Consolas" w:hAnsi="Consolas"/>
        </w:rPr>
        <w:br/>
        <w:t>&lt;/head&gt;</w:t>
      </w:r>
      <w:r w:rsidRPr="00490815">
        <w:rPr>
          <w:rFonts w:ascii="Consolas" w:hAnsi="Consolas"/>
        </w:rPr>
        <w:br/>
        <w:t>&lt;body class="bg-gray-100 p-6"&gt;</w:t>
      </w:r>
      <w:r w:rsidRPr="00490815">
        <w:rPr>
          <w:rFonts w:ascii="Consolas" w:hAnsi="Consolas"/>
        </w:rPr>
        <w:br/>
      </w:r>
      <w:r w:rsidRPr="00490815">
        <w:rPr>
          <w:rFonts w:ascii="Consolas" w:hAnsi="Consolas"/>
        </w:rPr>
        <w:br/>
        <w:t>&lt;!-- Tu contenido aquí --&gt;</w:t>
      </w:r>
      <w:r w:rsidRPr="00490815">
        <w:rPr>
          <w:rFonts w:ascii="Consolas" w:hAnsi="Consolas"/>
        </w:rPr>
        <w:br/>
      </w:r>
      <w:r w:rsidRPr="00490815">
        <w:rPr>
          <w:rFonts w:ascii="Consolas" w:hAnsi="Consolas"/>
        </w:rPr>
        <w:br/>
        <w:t>&lt;/body&gt;</w:t>
      </w:r>
      <w:r w:rsidRPr="00490815">
        <w:rPr>
          <w:rFonts w:ascii="Consolas" w:hAnsi="Consolas"/>
        </w:rPr>
        <w:br/>
        <w:t>&lt;/html&gt;</w:t>
      </w:r>
    </w:p>
    <w:p w14:paraId="6464573E" w14:textId="77777777" w:rsidR="002B2356" w:rsidRDefault="00000000">
      <w:pPr>
        <w:pStyle w:val="Ttulo1"/>
      </w:pPr>
      <w:r>
        <w:lastRenderedPageBreak/>
        <w:t>Actividades</w:t>
      </w:r>
    </w:p>
    <w:p w14:paraId="7873DD7B" w14:textId="77777777" w:rsidR="002B2356" w:rsidRDefault="00000000">
      <w:pPr>
        <w:pStyle w:val="Ttulo2"/>
      </w:pPr>
      <w:r>
        <w:t>1. Encabezado y Tipografía</w:t>
      </w:r>
    </w:p>
    <w:p w14:paraId="1004B079" w14:textId="77777777" w:rsidR="002B2356" w:rsidRDefault="00000000">
      <w:r>
        <w:br/>
        <w:t>- Crea un encabezado principal `&lt;h1&gt;` con clase `text-3xl`, `font-bold`, `text-center`, `text-blue-600`.</w:t>
      </w:r>
      <w:r>
        <w:br/>
        <w:t>- Agrega un párrafo con clases `text-gray-700`, `mt-4`, `text-justify`.</w:t>
      </w:r>
      <w:r>
        <w:br/>
      </w:r>
    </w:p>
    <w:p w14:paraId="1EF2BDF1" w14:textId="77777777" w:rsidR="002B2356" w:rsidRDefault="00000000">
      <w:pPr>
        <w:pStyle w:val="Ttulo2"/>
      </w:pPr>
      <w:r>
        <w:t>2. Botones con estilos</w:t>
      </w:r>
    </w:p>
    <w:p w14:paraId="616D91ED" w14:textId="77777777" w:rsidR="002B2356" w:rsidRDefault="00000000">
      <w:r>
        <w:br/>
        <w:t>Crea al menos tres botones con estilos distintos:</w:t>
      </w:r>
      <w:r>
        <w:br/>
        <w:t>- Botón primario: `bg-blue-500 hover:bg-blue-700 text-white font-bold py-2 px-4 rounded`</w:t>
      </w:r>
      <w:r>
        <w:br/>
        <w:t>- Botón éxito: `bg-green-500 hover:bg-green-700 text-white font-bold py-2 px-4 rounded`</w:t>
      </w:r>
      <w:r>
        <w:br/>
        <w:t>- Botón peligro: `bg-red-500 hover:bg-red-700 text-white font-bold py-2 px-4 rounded`</w:t>
      </w:r>
      <w:r>
        <w:br/>
      </w:r>
    </w:p>
    <w:p w14:paraId="438426F6" w14:textId="77777777" w:rsidR="002B2356" w:rsidRDefault="00000000">
      <w:pPr>
        <w:pStyle w:val="Ttulo2"/>
      </w:pPr>
      <w:r>
        <w:t>3. Sistema de Grillas Responsive</w:t>
      </w:r>
    </w:p>
    <w:p w14:paraId="095CDEC8" w14:textId="5C382505" w:rsidR="00490815" w:rsidRDefault="00000000">
      <w:r>
        <w:br/>
      </w:r>
      <w:proofErr w:type="spellStart"/>
      <w:r>
        <w:t>Diseña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sección</w:t>
      </w:r>
      <w:proofErr w:type="spellEnd"/>
      <w:r>
        <w:t xml:space="preserve"> con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Tailwind:</w:t>
      </w:r>
      <w:r>
        <w:br/>
      </w:r>
    </w:p>
    <w:p w14:paraId="3FD77A7E" w14:textId="4ADB5AD3" w:rsidR="002B2356" w:rsidRPr="00490815" w:rsidRDefault="00000000">
      <w:pPr>
        <w:rPr>
          <w:rFonts w:ascii="Consolas" w:hAnsi="Consolas"/>
        </w:rPr>
      </w:pPr>
      <w:r w:rsidRPr="00490815">
        <w:rPr>
          <w:rFonts w:ascii="Consolas" w:hAnsi="Consolas"/>
        </w:rPr>
        <w:t>html</w:t>
      </w:r>
      <w:r w:rsidRPr="00490815">
        <w:rPr>
          <w:rFonts w:ascii="Consolas" w:hAnsi="Consolas"/>
        </w:rPr>
        <w:br/>
        <w:t xml:space="preserve">&lt;div class="grid grid-cols-1 </w:t>
      </w:r>
      <w:proofErr w:type="gramStart"/>
      <w:r w:rsidRPr="00490815">
        <w:rPr>
          <w:rFonts w:ascii="Consolas" w:hAnsi="Consolas"/>
        </w:rPr>
        <w:t>md:grid</w:t>
      </w:r>
      <w:proofErr w:type="gramEnd"/>
      <w:r w:rsidRPr="00490815">
        <w:rPr>
          <w:rFonts w:ascii="Consolas" w:hAnsi="Consolas"/>
        </w:rPr>
        <w:t>-cols-3 gap-4 mt-6"&gt;</w:t>
      </w:r>
      <w:r w:rsidRPr="00490815">
        <w:rPr>
          <w:rFonts w:ascii="Consolas" w:hAnsi="Consolas"/>
        </w:rPr>
        <w:br/>
        <w:t xml:space="preserve">  &lt;div class="bg-white p-4 shadow-md rounded"&gt;Columna 1&lt;/div&gt;</w:t>
      </w:r>
      <w:r w:rsidRPr="00490815">
        <w:rPr>
          <w:rFonts w:ascii="Consolas" w:hAnsi="Consolas"/>
        </w:rPr>
        <w:br/>
        <w:t xml:space="preserve">  &lt;div class="bg-white p-4 shadow-md rounded"&gt;Columna 2&lt;/div&gt;</w:t>
      </w:r>
      <w:r w:rsidRPr="00490815">
        <w:rPr>
          <w:rFonts w:ascii="Consolas" w:hAnsi="Consolas"/>
        </w:rPr>
        <w:br/>
        <w:t xml:space="preserve">  &lt;div class="bg-white p-4 shadow-md rounded"&gt;Columna 3&lt;/div&gt;</w:t>
      </w:r>
      <w:r w:rsidRPr="00490815">
        <w:rPr>
          <w:rFonts w:ascii="Consolas" w:hAnsi="Consolas"/>
        </w:rPr>
        <w:br/>
        <w:t>&lt;/div&gt;</w:t>
      </w:r>
      <w:r w:rsidRPr="00490815">
        <w:rPr>
          <w:rFonts w:ascii="Consolas" w:hAnsi="Consolas"/>
        </w:rPr>
        <w:br/>
      </w:r>
      <w:r w:rsidRPr="00490815">
        <w:rPr>
          <w:rFonts w:ascii="Consolas" w:hAnsi="Consolas"/>
        </w:rPr>
        <w:br/>
      </w:r>
    </w:p>
    <w:p w14:paraId="4883066B" w14:textId="77777777" w:rsidR="002B2356" w:rsidRDefault="00000000">
      <w:pPr>
        <w:pStyle w:val="Ttulo2"/>
      </w:pPr>
      <w:r>
        <w:t>4. Tarjeta con imagen</w:t>
      </w:r>
    </w:p>
    <w:p w14:paraId="659A1E1F" w14:textId="5BCD807F" w:rsidR="002B2356" w:rsidRDefault="00000000">
      <w:r>
        <w:br/>
        <w:t>Utiliza una estructura con imagen + título + texto + botón:</w:t>
      </w:r>
      <w:r>
        <w:br/>
      </w:r>
      <w:r>
        <w:br/>
      </w:r>
      <w:r w:rsidRPr="00490815">
        <w:rPr>
          <w:rFonts w:ascii="Consolas" w:hAnsi="Consolas"/>
        </w:rPr>
        <w:t>&lt;div class="max-w-</w:t>
      </w:r>
      <w:proofErr w:type="spellStart"/>
      <w:r w:rsidRPr="00490815">
        <w:rPr>
          <w:rFonts w:ascii="Consolas" w:hAnsi="Consolas"/>
        </w:rPr>
        <w:t>sm</w:t>
      </w:r>
      <w:proofErr w:type="spellEnd"/>
      <w:r w:rsidRPr="00490815">
        <w:rPr>
          <w:rFonts w:ascii="Consolas" w:hAnsi="Consolas"/>
        </w:rPr>
        <w:t xml:space="preserve"> mx-auto bg-white rounded-lg shadow-lg overflow-hidden"&gt;</w:t>
      </w:r>
      <w:r w:rsidRPr="00490815">
        <w:rPr>
          <w:rFonts w:ascii="Consolas" w:hAnsi="Consolas"/>
        </w:rPr>
        <w:br/>
        <w:t xml:space="preserve">  &lt;img class="w-full" src="https://picsum.photos/300/200" alt="Imagen aleatoria"&gt;</w:t>
      </w:r>
      <w:r w:rsidRPr="00490815">
        <w:rPr>
          <w:rFonts w:ascii="Consolas" w:hAnsi="Consolas"/>
        </w:rPr>
        <w:br/>
        <w:t xml:space="preserve">  &lt;div class="p-4"&gt;</w:t>
      </w:r>
      <w:r w:rsidRPr="00490815">
        <w:rPr>
          <w:rFonts w:ascii="Consolas" w:hAnsi="Consolas"/>
        </w:rPr>
        <w:br/>
        <w:t xml:space="preserve">    &lt;h2 class="text-xl font-semibold mb-2"&gt;Título de la tarjeta&lt;/h2&gt;</w:t>
      </w:r>
      <w:r w:rsidRPr="00490815">
        <w:rPr>
          <w:rFonts w:ascii="Consolas" w:hAnsi="Consolas"/>
        </w:rPr>
        <w:br/>
        <w:t xml:space="preserve">    &lt;p class="text-gray-700 text-base"&gt;Texto descriptivo de </w:t>
      </w:r>
      <w:proofErr w:type="spellStart"/>
      <w:r w:rsidRPr="00490815">
        <w:rPr>
          <w:rFonts w:ascii="Consolas" w:hAnsi="Consolas"/>
        </w:rPr>
        <w:t>ejemplo</w:t>
      </w:r>
      <w:proofErr w:type="spellEnd"/>
      <w:r w:rsidRPr="00490815">
        <w:rPr>
          <w:rFonts w:ascii="Consolas" w:hAnsi="Consolas"/>
        </w:rPr>
        <w:t>.&lt;/p&gt;</w:t>
      </w:r>
      <w:r w:rsidRPr="00490815">
        <w:rPr>
          <w:rFonts w:ascii="Consolas" w:hAnsi="Consolas"/>
        </w:rPr>
        <w:br/>
        <w:t xml:space="preserve">    &lt;a </w:t>
      </w:r>
      <w:proofErr w:type="spellStart"/>
      <w:r w:rsidRPr="00490815">
        <w:rPr>
          <w:rFonts w:ascii="Consolas" w:hAnsi="Consolas"/>
        </w:rPr>
        <w:t>href</w:t>
      </w:r>
      <w:proofErr w:type="spellEnd"/>
      <w:r w:rsidRPr="00490815">
        <w:rPr>
          <w:rFonts w:ascii="Consolas" w:hAnsi="Consolas"/>
        </w:rPr>
        <w:t xml:space="preserve">="#" class="inline-block mt-4 bg-blue-600 text-white px-4 </w:t>
      </w:r>
      <w:r w:rsidRPr="00490815">
        <w:rPr>
          <w:rFonts w:ascii="Consolas" w:hAnsi="Consolas"/>
        </w:rPr>
        <w:lastRenderedPageBreak/>
        <w:t xml:space="preserve">py-2 rounded hover:bg-blue-700"&gt;Leer </w:t>
      </w:r>
      <w:proofErr w:type="spellStart"/>
      <w:r w:rsidRPr="00490815">
        <w:rPr>
          <w:rFonts w:ascii="Consolas" w:hAnsi="Consolas"/>
        </w:rPr>
        <w:t>más</w:t>
      </w:r>
      <w:proofErr w:type="spellEnd"/>
      <w:r w:rsidRPr="00490815">
        <w:rPr>
          <w:rFonts w:ascii="Consolas" w:hAnsi="Consolas"/>
        </w:rPr>
        <w:t>&lt;/a&gt;</w:t>
      </w:r>
      <w:r w:rsidRPr="00490815">
        <w:rPr>
          <w:rFonts w:ascii="Consolas" w:hAnsi="Consolas"/>
        </w:rPr>
        <w:br/>
        <w:t xml:space="preserve">  &lt;/div&gt;</w:t>
      </w:r>
      <w:r w:rsidRPr="00490815">
        <w:rPr>
          <w:rFonts w:ascii="Consolas" w:hAnsi="Consolas"/>
        </w:rPr>
        <w:br/>
        <w:t>&lt;/div&gt;</w:t>
      </w:r>
    </w:p>
    <w:p w14:paraId="648270A3" w14:textId="77777777" w:rsidR="002B2356" w:rsidRDefault="00000000">
      <w:pPr>
        <w:pStyle w:val="Ttulo2"/>
      </w:pPr>
      <w:r>
        <w:t>5. Formulario con estilos</w:t>
      </w:r>
    </w:p>
    <w:p w14:paraId="7B281433" w14:textId="698B433C" w:rsidR="002B2356" w:rsidRPr="00490815" w:rsidRDefault="00000000">
      <w:pPr>
        <w:rPr>
          <w:rFonts w:ascii="Consolas" w:hAnsi="Consolas"/>
        </w:rPr>
      </w:pPr>
      <w:r>
        <w:br/>
      </w:r>
      <w:r>
        <w:br/>
      </w:r>
      <w:r w:rsidRPr="00490815">
        <w:rPr>
          <w:rFonts w:ascii="Consolas" w:hAnsi="Consolas"/>
        </w:rPr>
        <w:t>&lt;form class="bg-white p-6 rounded shadow-md max-w-md mx-auto mt-6 space-y-4"&gt;</w:t>
      </w:r>
      <w:r w:rsidRPr="00490815">
        <w:rPr>
          <w:rFonts w:ascii="Consolas" w:hAnsi="Consolas"/>
        </w:rPr>
        <w:br/>
        <w:t xml:space="preserve">  &lt;div&gt;</w:t>
      </w:r>
      <w:r w:rsidRPr="00490815">
        <w:rPr>
          <w:rFonts w:ascii="Consolas" w:hAnsi="Consolas"/>
        </w:rPr>
        <w:br/>
        <w:t xml:space="preserve">    &lt;label class="block text-gray-700"&gt;Nombre&lt;/label&gt;</w:t>
      </w:r>
      <w:r w:rsidRPr="00490815">
        <w:rPr>
          <w:rFonts w:ascii="Consolas" w:hAnsi="Consolas"/>
        </w:rPr>
        <w:br/>
        <w:t xml:space="preserve">    &lt;input type="text" class="w-full px-4 py-2 border rounded focus:outline-none focus:ring-2 focus:ring-blue-500"&gt;</w:t>
      </w:r>
      <w:r w:rsidRPr="00490815">
        <w:rPr>
          <w:rFonts w:ascii="Consolas" w:hAnsi="Consolas"/>
        </w:rPr>
        <w:br/>
        <w:t xml:space="preserve">  &lt;/div&gt;</w:t>
      </w:r>
      <w:r w:rsidRPr="00490815">
        <w:rPr>
          <w:rFonts w:ascii="Consolas" w:hAnsi="Consolas"/>
        </w:rPr>
        <w:br/>
        <w:t xml:space="preserve">  &lt;div&gt;</w:t>
      </w:r>
      <w:r w:rsidRPr="00490815">
        <w:rPr>
          <w:rFonts w:ascii="Consolas" w:hAnsi="Consolas"/>
        </w:rPr>
        <w:br/>
        <w:t xml:space="preserve">    &lt;label class="block text-gray-700"&gt;Correo electrónico&lt;/label&gt;</w:t>
      </w:r>
      <w:r w:rsidRPr="00490815">
        <w:rPr>
          <w:rFonts w:ascii="Consolas" w:hAnsi="Consolas"/>
        </w:rPr>
        <w:br/>
        <w:t xml:space="preserve">    &lt;input type="email" class="w-full px-4 py-2 border rounded focus:outline-none focus:ring-2 focus:ring-blue-500"&gt;</w:t>
      </w:r>
      <w:r w:rsidRPr="00490815">
        <w:rPr>
          <w:rFonts w:ascii="Consolas" w:hAnsi="Consolas"/>
        </w:rPr>
        <w:br/>
        <w:t xml:space="preserve">  &lt;/div&gt;</w:t>
      </w:r>
      <w:r w:rsidRPr="00490815">
        <w:rPr>
          <w:rFonts w:ascii="Consolas" w:hAnsi="Consolas"/>
        </w:rPr>
        <w:br/>
        <w:t xml:space="preserve">  &lt;button type="submit" class="bg-green-600 text-white px-4 py-2 rounded hover:bg-green-700"&gt;Enviar&lt;/button&gt;</w:t>
      </w:r>
      <w:r w:rsidRPr="00490815">
        <w:rPr>
          <w:rFonts w:ascii="Consolas" w:hAnsi="Consolas"/>
        </w:rPr>
        <w:br/>
        <w:t>&lt;/form&gt;</w:t>
      </w:r>
      <w:r w:rsidRPr="00490815">
        <w:rPr>
          <w:rFonts w:ascii="Consolas" w:hAnsi="Consolas"/>
        </w:rPr>
        <w:br/>
      </w:r>
    </w:p>
    <w:p w14:paraId="4B9BD373" w14:textId="77777777" w:rsidR="002B2356" w:rsidRDefault="00000000">
      <w:pPr>
        <w:pStyle w:val="Ttulo1"/>
      </w:pPr>
      <w:r>
        <w:t>Actividad Final</w:t>
      </w:r>
    </w:p>
    <w:p w14:paraId="340BC469" w14:textId="37AE6E6D" w:rsidR="002B2356" w:rsidRDefault="00000000">
      <w:r>
        <w:br/>
        <w:t>Crea una página que contenga:</w:t>
      </w:r>
      <w:r>
        <w:br/>
        <w:t>- Un encabezado atractivo con título y subtítulo.</w:t>
      </w:r>
      <w:r>
        <w:br/>
        <w:t>- Una sección con al menos tres tarjetas (grid responsive).</w:t>
      </w:r>
      <w:r>
        <w:br/>
        <w:t>- Un formulario funcional con tres campos.</w:t>
      </w:r>
      <w:r>
        <w:br/>
        <w:t xml:space="preserve">- Botones estilizados que </w:t>
      </w:r>
      <w:proofErr w:type="spellStart"/>
      <w:r>
        <w:t>respondan</w:t>
      </w:r>
      <w:proofErr w:type="spellEnd"/>
      <w:r>
        <w:t xml:space="preserve"> al hover.</w:t>
      </w:r>
    </w:p>
    <w:p w14:paraId="427ABD9F" w14:textId="77777777" w:rsidR="002B2356" w:rsidRDefault="00000000">
      <w:pPr>
        <w:pStyle w:val="Ttulo1"/>
      </w:pPr>
      <w:r>
        <w:t>Entregable</w:t>
      </w:r>
    </w:p>
    <w:p w14:paraId="79C94F8E" w14:textId="77777777" w:rsidR="002B2356" w:rsidRDefault="00000000">
      <w:r>
        <w:t>- Archivo index.html con todos los ejercicios desarrollados.</w:t>
      </w:r>
    </w:p>
    <w:p w14:paraId="3AFDEFC6" w14:textId="77777777" w:rsidR="002B2356" w:rsidRDefault="00000000">
      <w:pPr>
        <w:pStyle w:val="Ttulo1"/>
      </w:pPr>
      <w:r>
        <w:t>Recursos recomendados</w:t>
      </w:r>
    </w:p>
    <w:p w14:paraId="3AE45C11" w14:textId="77777777" w:rsidR="002B2356" w:rsidRDefault="00000000">
      <w:r>
        <w:t>- https://tailwindcss.com/docs</w:t>
      </w:r>
      <w:r>
        <w:br/>
        <w:t>- https://play.tailwindcss.com</w:t>
      </w:r>
      <w:r>
        <w:br/>
        <w:t>- https://tailwindcomponents.com</w:t>
      </w:r>
    </w:p>
    <w:sectPr w:rsidR="002B23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319707">
    <w:abstractNumId w:val="8"/>
  </w:num>
  <w:num w:numId="2" w16cid:durableId="1799177342">
    <w:abstractNumId w:val="6"/>
  </w:num>
  <w:num w:numId="3" w16cid:durableId="979653391">
    <w:abstractNumId w:val="5"/>
  </w:num>
  <w:num w:numId="4" w16cid:durableId="737942352">
    <w:abstractNumId w:val="4"/>
  </w:num>
  <w:num w:numId="5" w16cid:durableId="949316006">
    <w:abstractNumId w:val="7"/>
  </w:num>
  <w:num w:numId="6" w16cid:durableId="1478451120">
    <w:abstractNumId w:val="3"/>
  </w:num>
  <w:num w:numId="7" w16cid:durableId="1753968734">
    <w:abstractNumId w:val="2"/>
  </w:num>
  <w:num w:numId="8" w16cid:durableId="1011682300">
    <w:abstractNumId w:val="1"/>
  </w:num>
  <w:num w:numId="9" w16cid:durableId="11305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356"/>
    <w:rsid w:val="00326F90"/>
    <w:rsid w:val="00490815"/>
    <w:rsid w:val="006D0A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B3D0EC4"/>
  <w14:defaultImageDpi w14:val="300"/>
  <w15:docId w15:val="{4FAC4D39-488A-4FE6-9D43-C1AF91FF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Reynaldo Portocarrero Tovar</cp:lastModifiedBy>
  <cp:revision>2</cp:revision>
  <dcterms:created xsi:type="dcterms:W3CDTF">2013-12-23T23:15:00Z</dcterms:created>
  <dcterms:modified xsi:type="dcterms:W3CDTF">2025-07-01T04:55:00Z</dcterms:modified>
  <cp:category/>
</cp:coreProperties>
</file>