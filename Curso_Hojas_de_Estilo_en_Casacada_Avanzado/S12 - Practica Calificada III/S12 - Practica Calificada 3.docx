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464BE" w14:textId="4D75B043" w:rsidR="004002C1" w:rsidRPr="007C23CD" w:rsidRDefault="00000000">
      <w:pPr>
        <w:pStyle w:val="Ttulo"/>
      </w:pPr>
      <w:r w:rsidRPr="007C23CD">
        <w:t>Práctic</w:t>
      </w:r>
      <w:r w:rsidR="007C23CD" w:rsidRPr="007C23CD">
        <w:t>a Calificada</w:t>
      </w:r>
      <w:r w:rsidR="007C23CD">
        <w:t xml:space="preserve"> 3</w:t>
      </w:r>
    </w:p>
    <w:p w14:paraId="0C59C284" w14:textId="77777777" w:rsidR="004002C1" w:rsidRPr="007C23CD" w:rsidRDefault="00000000">
      <w:r w:rsidRPr="007C23CD">
        <w:t>Duración: 1 hora</w:t>
      </w:r>
      <w:r w:rsidRPr="007C23CD">
        <w:br/>
        <w:t>Puntaje total: 20 puntos</w:t>
      </w:r>
      <w:r w:rsidRPr="007C23CD">
        <w:br/>
        <w:t>Modalidad: Práctica individual</w:t>
      </w:r>
    </w:p>
    <w:p w14:paraId="6A87EE3C" w14:textId="77777777" w:rsidR="004002C1" w:rsidRPr="007C23CD" w:rsidRDefault="00000000">
      <w:pPr>
        <w:pStyle w:val="Ttulo1"/>
      </w:pPr>
      <w:r w:rsidRPr="007C23CD">
        <w:t>Instrucciones</w:t>
      </w:r>
    </w:p>
    <w:p w14:paraId="7BCB5B0B" w14:textId="77777777" w:rsidR="004002C1" w:rsidRPr="007C23CD" w:rsidRDefault="00000000">
      <w:r w:rsidRPr="007C23CD">
        <w:t>Debes entregar una carpeta con:</w:t>
      </w:r>
      <w:r w:rsidRPr="007C23CD">
        <w:br/>
        <w:t>- Un archivo index.html</w:t>
      </w:r>
      <w:r w:rsidRPr="007C23CD">
        <w:br/>
        <w:t>- Un archivo estilos.css</w:t>
      </w:r>
      <w:r w:rsidRPr="007C23CD">
        <w:br/>
      </w:r>
      <w:r w:rsidRPr="007C23CD">
        <w:br/>
        <w:t>Ambos archivos deben estar correctamente enlazados y funcionando en navegador.</w:t>
      </w:r>
    </w:p>
    <w:p w14:paraId="4370C0BD" w14:textId="77777777" w:rsidR="004002C1" w:rsidRPr="007C23CD" w:rsidRDefault="00000000">
      <w:pPr>
        <w:pStyle w:val="Ttulo1"/>
      </w:pPr>
      <w:r w:rsidRPr="007C23CD">
        <w:t>Requisitos del Examen (Total: 20 puntos)</w:t>
      </w:r>
    </w:p>
    <w:p w14:paraId="579EE35B" w14:textId="77777777" w:rsidR="004002C1" w:rsidRPr="007C23CD" w:rsidRDefault="00000000">
      <w:pPr>
        <w:pStyle w:val="Ttulo2"/>
      </w:pPr>
      <w:r w:rsidRPr="007C23CD">
        <w:t>1. Animación con @keyframes (6 puntos)</w:t>
      </w:r>
    </w:p>
    <w:p w14:paraId="05850BF4" w14:textId="77777777" w:rsidR="004002C1" w:rsidRPr="007C23CD" w:rsidRDefault="00000000">
      <w:r w:rsidRPr="007C23CD">
        <w:t>- Crea un cuadro (</w:t>
      </w:r>
      <w:proofErr w:type="spellStart"/>
      <w:r w:rsidRPr="007C23CD">
        <w:t>div</w:t>
      </w:r>
      <w:proofErr w:type="spellEnd"/>
      <w:r w:rsidRPr="007C23CD">
        <w:t xml:space="preserve">) con </w:t>
      </w:r>
      <w:proofErr w:type="gramStart"/>
      <w:r w:rsidRPr="007C23CD">
        <w:t>clase .cuadro</w:t>
      </w:r>
      <w:proofErr w:type="gramEnd"/>
      <w:r w:rsidRPr="007C23CD">
        <w:t xml:space="preserve"> de 150px x 150px y color de fondo a elección.</w:t>
      </w:r>
      <w:r w:rsidRPr="007C23CD">
        <w:br/>
        <w:t xml:space="preserve">- Aplica una animación </w:t>
      </w:r>
      <w:proofErr w:type="gramStart"/>
      <w:r w:rsidRPr="007C23CD">
        <w:t>continua</w:t>
      </w:r>
      <w:proofErr w:type="gramEnd"/>
      <w:r w:rsidRPr="007C23CD">
        <w:t xml:space="preserve"> llamada rebote que haga que el cuadro suba y baje suavemente.</w:t>
      </w:r>
      <w:r w:rsidRPr="007C23CD">
        <w:br/>
        <w:t xml:space="preserve">- Usa las propiedades @keyframes, </w:t>
      </w:r>
      <w:proofErr w:type="spellStart"/>
      <w:r w:rsidRPr="007C23CD">
        <w:t>animation-name</w:t>
      </w:r>
      <w:proofErr w:type="spellEnd"/>
      <w:r w:rsidRPr="007C23CD">
        <w:t xml:space="preserve">, </w:t>
      </w:r>
      <w:proofErr w:type="spellStart"/>
      <w:r w:rsidRPr="007C23CD">
        <w:t>animation-duration</w:t>
      </w:r>
      <w:proofErr w:type="spellEnd"/>
      <w:r w:rsidRPr="007C23CD">
        <w:t xml:space="preserve">, </w:t>
      </w:r>
      <w:proofErr w:type="spellStart"/>
      <w:r w:rsidRPr="007C23CD">
        <w:t>animation</w:t>
      </w:r>
      <w:proofErr w:type="spellEnd"/>
      <w:r w:rsidRPr="007C23CD">
        <w:t>-timing-</w:t>
      </w:r>
      <w:proofErr w:type="spellStart"/>
      <w:r w:rsidRPr="007C23CD">
        <w:t>function</w:t>
      </w:r>
      <w:proofErr w:type="spellEnd"/>
      <w:r w:rsidRPr="007C23CD">
        <w:t xml:space="preserve"> y </w:t>
      </w:r>
      <w:proofErr w:type="spellStart"/>
      <w:r w:rsidRPr="007C23CD">
        <w:t>animation-iteration-count</w:t>
      </w:r>
      <w:proofErr w:type="spellEnd"/>
      <w:r w:rsidRPr="007C23CD">
        <w:t>.</w:t>
      </w:r>
      <w:r w:rsidRPr="007C23CD">
        <w:br/>
      </w:r>
      <w:r w:rsidRPr="007C23CD">
        <w:br/>
        <w:t>Puntaje detallado:</w:t>
      </w:r>
      <w:r w:rsidRPr="007C23CD">
        <w:br/>
        <w:t>- Estructura HTML correcta (1 pt)</w:t>
      </w:r>
      <w:r w:rsidRPr="007C23CD">
        <w:br/>
        <w:t>- Estilo base aplicado correctamente (1 pt)</w:t>
      </w:r>
      <w:r w:rsidRPr="007C23CD">
        <w:br/>
        <w:t xml:space="preserve">- Definición de @keyframes funcional (2 </w:t>
      </w:r>
      <w:proofErr w:type="spellStart"/>
      <w:r w:rsidRPr="007C23CD">
        <w:t>pts</w:t>
      </w:r>
      <w:proofErr w:type="spellEnd"/>
      <w:r w:rsidRPr="007C23CD">
        <w:t>)</w:t>
      </w:r>
      <w:r w:rsidRPr="007C23CD">
        <w:br/>
        <w:t xml:space="preserve">- Movimiento suave y repetitivo (2 </w:t>
      </w:r>
      <w:proofErr w:type="spellStart"/>
      <w:r w:rsidRPr="007C23CD">
        <w:t>pts</w:t>
      </w:r>
      <w:proofErr w:type="spellEnd"/>
      <w:r w:rsidRPr="007C23CD">
        <w:t>)</w:t>
      </w:r>
      <w:r w:rsidRPr="007C23CD">
        <w:br/>
      </w:r>
    </w:p>
    <w:p w14:paraId="5C2846B6" w14:textId="77777777" w:rsidR="004002C1" w:rsidRPr="007C23CD" w:rsidRDefault="00000000">
      <w:pPr>
        <w:pStyle w:val="Ttulo2"/>
      </w:pPr>
      <w:r w:rsidRPr="007C23CD">
        <w:t>2. Transiciones con transformaciones (6 puntos)</w:t>
      </w:r>
    </w:p>
    <w:p w14:paraId="102DA15E" w14:textId="77777777" w:rsidR="004002C1" w:rsidRPr="007C23CD" w:rsidRDefault="00000000">
      <w:r w:rsidRPr="007C23CD">
        <w:t xml:space="preserve">- Crea un botón con </w:t>
      </w:r>
      <w:proofErr w:type="gramStart"/>
      <w:r w:rsidRPr="007C23CD">
        <w:t>clase .</w:t>
      </w:r>
      <w:proofErr w:type="spellStart"/>
      <w:r w:rsidRPr="007C23CD">
        <w:t>boton</w:t>
      </w:r>
      <w:proofErr w:type="spellEnd"/>
      <w:proofErr w:type="gramEnd"/>
      <w:r w:rsidRPr="007C23CD">
        <w:t>.</w:t>
      </w:r>
      <w:r w:rsidRPr="007C23CD">
        <w:br/>
        <w:t xml:space="preserve">- Al pasar el </w:t>
      </w:r>
      <w:proofErr w:type="gramStart"/>
      <w:r w:rsidRPr="007C23CD">
        <w:t>mouse</w:t>
      </w:r>
      <w:proofErr w:type="gramEnd"/>
      <w:r w:rsidRPr="007C23CD">
        <w:t xml:space="preserve"> (</w:t>
      </w:r>
      <w:proofErr w:type="spellStart"/>
      <w:r w:rsidRPr="007C23CD">
        <w:t>hover</w:t>
      </w:r>
      <w:proofErr w:type="spellEnd"/>
      <w:r w:rsidRPr="007C23CD">
        <w:t>) sobre él, debe:</w:t>
      </w:r>
      <w:r w:rsidRPr="007C23CD">
        <w:br/>
        <w:t xml:space="preserve">  * Cambiar el color de fondo y el color del texto.</w:t>
      </w:r>
      <w:r w:rsidRPr="007C23CD">
        <w:br/>
        <w:t xml:space="preserve">  * Escalar ligeramente (</w:t>
      </w:r>
      <w:proofErr w:type="spellStart"/>
      <w:r w:rsidRPr="007C23CD">
        <w:t>transform</w:t>
      </w:r>
      <w:proofErr w:type="spellEnd"/>
      <w:r w:rsidRPr="007C23CD">
        <w:t xml:space="preserve">: </w:t>
      </w:r>
      <w:proofErr w:type="spellStart"/>
      <w:proofErr w:type="gramStart"/>
      <w:r w:rsidRPr="007C23CD">
        <w:t>scale</w:t>
      </w:r>
      <w:proofErr w:type="spellEnd"/>
      <w:r w:rsidRPr="007C23CD">
        <w:t>(</w:t>
      </w:r>
      <w:proofErr w:type="gramEnd"/>
      <w:r w:rsidRPr="007C23CD">
        <w:t>)).</w:t>
      </w:r>
      <w:r w:rsidRPr="007C23CD">
        <w:br/>
        <w:t xml:space="preserve">- Usa la propiedad </w:t>
      </w:r>
      <w:proofErr w:type="spellStart"/>
      <w:r w:rsidRPr="007C23CD">
        <w:t>transition</w:t>
      </w:r>
      <w:proofErr w:type="spellEnd"/>
      <w:r w:rsidRPr="007C23CD">
        <w:t xml:space="preserve"> con duración y función de tiempo apropiadas.</w:t>
      </w:r>
      <w:r w:rsidRPr="007C23CD">
        <w:br/>
      </w:r>
      <w:r w:rsidRPr="007C23CD">
        <w:br/>
        <w:t>Puntaje detallado:</w:t>
      </w:r>
      <w:r w:rsidRPr="007C23CD">
        <w:br/>
        <w:t>- Estructura HTML del botón (1 pt)</w:t>
      </w:r>
      <w:r w:rsidRPr="007C23CD">
        <w:br/>
        <w:t xml:space="preserve">- Estilos base y </w:t>
      </w:r>
      <w:proofErr w:type="spellStart"/>
      <w:r w:rsidRPr="007C23CD">
        <w:t>hover</w:t>
      </w:r>
      <w:proofErr w:type="spellEnd"/>
      <w:r w:rsidRPr="007C23CD">
        <w:t xml:space="preserve"> funcionales (2 </w:t>
      </w:r>
      <w:proofErr w:type="spellStart"/>
      <w:r w:rsidRPr="007C23CD">
        <w:t>pts</w:t>
      </w:r>
      <w:proofErr w:type="spellEnd"/>
      <w:r w:rsidRPr="007C23CD">
        <w:t>)</w:t>
      </w:r>
      <w:r w:rsidRPr="007C23CD">
        <w:br/>
        <w:t xml:space="preserve">- Uso de </w:t>
      </w:r>
      <w:proofErr w:type="spellStart"/>
      <w:r w:rsidRPr="007C23CD">
        <w:t>transform</w:t>
      </w:r>
      <w:proofErr w:type="spellEnd"/>
      <w:r w:rsidRPr="007C23CD">
        <w:t xml:space="preserve">: </w:t>
      </w:r>
      <w:proofErr w:type="spellStart"/>
      <w:proofErr w:type="gramStart"/>
      <w:r w:rsidRPr="007C23CD">
        <w:t>scale</w:t>
      </w:r>
      <w:proofErr w:type="spellEnd"/>
      <w:r w:rsidRPr="007C23CD">
        <w:t>(</w:t>
      </w:r>
      <w:proofErr w:type="gramEnd"/>
      <w:r w:rsidRPr="007C23CD">
        <w:t xml:space="preserve">) (2 </w:t>
      </w:r>
      <w:proofErr w:type="spellStart"/>
      <w:r w:rsidRPr="007C23CD">
        <w:t>pts</w:t>
      </w:r>
      <w:proofErr w:type="spellEnd"/>
      <w:r w:rsidRPr="007C23CD">
        <w:t>)</w:t>
      </w:r>
      <w:r w:rsidRPr="007C23CD">
        <w:br/>
      </w:r>
      <w:r w:rsidRPr="007C23CD">
        <w:lastRenderedPageBreak/>
        <w:t xml:space="preserve">- Aplicación de </w:t>
      </w:r>
      <w:proofErr w:type="spellStart"/>
      <w:r w:rsidRPr="007C23CD">
        <w:t>transition</w:t>
      </w:r>
      <w:proofErr w:type="spellEnd"/>
      <w:r w:rsidRPr="007C23CD">
        <w:t xml:space="preserve"> con </w:t>
      </w:r>
      <w:proofErr w:type="spellStart"/>
      <w:r w:rsidRPr="007C23CD">
        <w:t>ease</w:t>
      </w:r>
      <w:proofErr w:type="spellEnd"/>
      <w:r w:rsidRPr="007C23CD">
        <w:t>-</w:t>
      </w:r>
      <w:proofErr w:type="spellStart"/>
      <w:r w:rsidRPr="007C23CD">
        <w:t>in-out</w:t>
      </w:r>
      <w:proofErr w:type="spellEnd"/>
      <w:r w:rsidRPr="007C23CD">
        <w:t xml:space="preserve"> u otra (1 pt)</w:t>
      </w:r>
      <w:r w:rsidRPr="007C23CD">
        <w:br/>
      </w:r>
    </w:p>
    <w:p w14:paraId="4194402E" w14:textId="77777777" w:rsidR="004002C1" w:rsidRPr="007C23CD" w:rsidRDefault="00000000">
      <w:pPr>
        <w:pStyle w:val="Ttulo2"/>
      </w:pPr>
      <w:r w:rsidRPr="007C23CD">
        <w:t>3. Compatibilidad entre navegadores (4 puntos)</w:t>
      </w:r>
    </w:p>
    <w:p w14:paraId="6F6F04EB" w14:textId="77777777" w:rsidR="004002C1" w:rsidRPr="007C23CD" w:rsidRDefault="00000000">
      <w:r w:rsidRPr="007C23CD">
        <w:t>- Crea una tarjeta (</w:t>
      </w:r>
      <w:proofErr w:type="spellStart"/>
      <w:r w:rsidRPr="007C23CD">
        <w:t>div</w:t>
      </w:r>
      <w:proofErr w:type="spellEnd"/>
      <w:r w:rsidRPr="007C23CD">
        <w:t xml:space="preserve">) con </w:t>
      </w:r>
      <w:proofErr w:type="gramStart"/>
      <w:r w:rsidRPr="007C23CD">
        <w:t>clase .tarjeta</w:t>
      </w:r>
      <w:proofErr w:type="gramEnd"/>
      <w:r w:rsidRPr="007C23CD">
        <w:t xml:space="preserve"> que rote 10 grados al hacer </w:t>
      </w:r>
      <w:proofErr w:type="spellStart"/>
      <w:r w:rsidRPr="007C23CD">
        <w:t>hover</w:t>
      </w:r>
      <w:proofErr w:type="spellEnd"/>
      <w:r w:rsidRPr="007C23CD">
        <w:t>.</w:t>
      </w:r>
      <w:r w:rsidRPr="007C23CD">
        <w:br/>
        <w:t>- Usa prefijos -webkit- y -</w:t>
      </w:r>
      <w:proofErr w:type="spellStart"/>
      <w:r w:rsidRPr="007C23CD">
        <w:t>moz</w:t>
      </w:r>
      <w:proofErr w:type="spellEnd"/>
      <w:r w:rsidRPr="007C23CD">
        <w:t xml:space="preserve">- junto con la propiedad </w:t>
      </w:r>
      <w:proofErr w:type="spellStart"/>
      <w:r w:rsidRPr="007C23CD">
        <w:t>transform</w:t>
      </w:r>
      <w:proofErr w:type="spellEnd"/>
      <w:r w:rsidRPr="007C23CD">
        <w:t xml:space="preserve"> para garantizar compatibilidad.</w:t>
      </w:r>
      <w:r w:rsidRPr="007C23CD">
        <w:br/>
        <w:t>- Agrega comentarios en el CSS explicando la utilidad de esos prefijos.</w:t>
      </w:r>
      <w:r w:rsidRPr="007C23CD">
        <w:br/>
      </w:r>
      <w:r w:rsidRPr="007C23CD">
        <w:br/>
        <w:t>Puntaje detallado:</w:t>
      </w:r>
      <w:r w:rsidRPr="007C23CD">
        <w:br/>
        <w:t xml:space="preserve">- Aplicación de </w:t>
      </w:r>
      <w:proofErr w:type="spellStart"/>
      <w:r w:rsidRPr="007C23CD">
        <w:t>transform</w:t>
      </w:r>
      <w:proofErr w:type="spellEnd"/>
      <w:r w:rsidRPr="007C23CD">
        <w:t xml:space="preserve">: </w:t>
      </w:r>
      <w:proofErr w:type="spellStart"/>
      <w:proofErr w:type="gramStart"/>
      <w:r w:rsidRPr="007C23CD">
        <w:t>rotate</w:t>
      </w:r>
      <w:proofErr w:type="spellEnd"/>
      <w:r w:rsidRPr="007C23CD">
        <w:t>(</w:t>
      </w:r>
      <w:proofErr w:type="gramEnd"/>
      <w:r w:rsidRPr="007C23CD">
        <w:t xml:space="preserve">) correctamente (2 </w:t>
      </w:r>
      <w:proofErr w:type="spellStart"/>
      <w:r w:rsidRPr="007C23CD">
        <w:t>pts</w:t>
      </w:r>
      <w:proofErr w:type="spellEnd"/>
      <w:r w:rsidRPr="007C23CD">
        <w:t>)</w:t>
      </w:r>
      <w:r w:rsidRPr="007C23CD">
        <w:br/>
        <w:t>- Uso de -webkit- y -</w:t>
      </w:r>
      <w:proofErr w:type="spellStart"/>
      <w:r w:rsidRPr="007C23CD">
        <w:t>moz</w:t>
      </w:r>
      <w:proofErr w:type="spellEnd"/>
      <w:r w:rsidRPr="007C23CD">
        <w:t>- (1 pt)</w:t>
      </w:r>
      <w:r w:rsidRPr="007C23CD">
        <w:br/>
        <w:t>- Comentario explicativo en el CSS (1 pt)</w:t>
      </w:r>
      <w:r w:rsidRPr="007C23CD">
        <w:br/>
      </w:r>
    </w:p>
    <w:p w14:paraId="111C8DE8" w14:textId="77777777" w:rsidR="004002C1" w:rsidRPr="007C23CD" w:rsidRDefault="00000000">
      <w:pPr>
        <w:pStyle w:val="Ttulo2"/>
      </w:pPr>
      <w:r w:rsidRPr="007C23CD">
        <w:t>4. Optimización y orden del código (4 puntos)</w:t>
      </w:r>
    </w:p>
    <w:p w14:paraId="0F7CAB5E" w14:textId="77777777" w:rsidR="004002C1" w:rsidRPr="007C23CD" w:rsidRDefault="00000000">
      <w:r w:rsidRPr="007C23CD">
        <w:t xml:space="preserve">- Usa </w:t>
      </w:r>
      <w:proofErr w:type="spellStart"/>
      <w:r w:rsidRPr="007C23CD">
        <w:t>will-change</w:t>
      </w:r>
      <w:proofErr w:type="spellEnd"/>
      <w:r w:rsidRPr="007C23CD">
        <w:t xml:space="preserve"> en elementos que serán animados.</w:t>
      </w:r>
      <w:r w:rsidRPr="007C23CD">
        <w:br/>
        <w:t xml:space="preserve">- Organiza el código con </w:t>
      </w:r>
      <w:proofErr w:type="spellStart"/>
      <w:r w:rsidRPr="007C23CD">
        <w:t>indentación</w:t>
      </w:r>
      <w:proofErr w:type="spellEnd"/>
      <w:r w:rsidRPr="007C23CD">
        <w:t xml:space="preserve"> y comentarios donde sea útil.</w:t>
      </w:r>
      <w:r w:rsidRPr="007C23CD">
        <w:br/>
        <w:t>- No dejar reglas CSS sin usar.</w:t>
      </w:r>
      <w:r w:rsidRPr="007C23CD">
        <w:br/>
      </w:r>
      <w:r w:rsidRPr="007C23CD">
        <w:br/>
        <w:t>Puntaje detallado:</w:t>
      </w:r>
      <w:r w:rsidRPr="007C23CD">
        <w:br/>
        <w:t xml:space="preserve">- Uso correcto de </w:t>
      </w:r>
      <w:proofErr w:type="spellStart"/>
      <w:r w:rsidRPr="007C23CD">
        <w:t>will-change</w:t>
      </w:r>
      <w:proofErr w:type="spellEnd"/>
      <w:r w:rsidRPr="007C23CD">
        <w:t xml:space="preserve"> (1 pt)</w:t>
      </w:r>
      <w:r w:rsidRPr="007C23CD">
        <w:br/>
        <w:t xml:space="preserve">- Código limpio y bien </w:t>
      </w:r>
      <w:proofErr w:type="spellStart"/>
      <w:r w:rsidRPr="007C23CD">
        <w:t>indentado</w:t>
      </w:r>
      <w:proofErr w:type="spellEnd"/>
      <w:r w:rsidRPr="007C23CD">
        <w:t xml:space="preserve"> (1 pt)</w:t>
      </w:r>
      <w:r w:rsidRPr="007C23CD">
        <w:br/>
        <w:t>- Comentarios útiles (1 pt)</w:t>
      </w:r>
      <w:r w:rsidRPr="007C23CD">
        <w:br/>
        <w:t>- CSS funcional y organizado (1 pt)</w:t>
      </w:r>
      <w:r w:rsidRPr="007C23CD">
        <w:br/>
      </w:r>
    </w:p>
    <w:p w14:paraId="3CC6DD76" w14:textId="77777777" w:rsidR="004002C1" w:rsidRPr="007C23CD" w:rsidRDefault="00000000">
      <w:pPr>
        <w:pStyle w:val="Ttulo1"/>
      </w:pPr>
      <w:r w:rsidRPr="007C23CD">
        <w:t>Entrega</w:t>
      </w:r>
    </w:p>
    <w:p w14:paraId="342AC711" w14:textId="77777777" w:rsidR="004002C1" w:rsidRPr="007C23CD" w:rsidRDefault="00000000">
      <w:r w:rsidRPr="007C23CD">
        <w:t>Entregar una carpeta comprimida .zip que contenga:</w:t>
      </w:r>
      <w:r w:rsidRPr="007C23CD">
        <w:br/>
        <w:t>- index.html</w:t>
      </w:r>
      <w:r w:rsidRPr="007C23CD">
        <w:br/>
        <w:t>- estilos.css</w:t>
      </w:r>
      <w:r w:rsidRPr="007C23CD">
        <w:br/>
      </w:r>
      <w:r w:rsidRPr="007C23CD">
        <w:br/>
        <w:t>La página debe funcionar correctamente al abrir index.html en navegador.</w:t>
      </w:r>
      <w:r w:rsidRPr="007C23CD">
        <w:br/>
      </w:r>
    </w:p>
    <w:p w14:paraId="6823B0CA" w14:textId="77777777" w:rsidR="004002C1" w:rsidRPr="007C23CD" w:rsidRDefault="00000000">
      <w:pPr>
        <w:pStyle w:val="Ttulo1"/>
      </w:pPr>
      <w:r w:rsidRPr="007C23CD">
        <w:t>Código HTML base sugerido</w:t>
      </w:r>
    </w:p>
    <w:p w14:paraId="3C421883" w14:textId="77777777" w:rsidR="004002C1" w:rsidRDefault="00000000">
      <w:r w:rsidRPr="007C23CD">
        <w:br/>
        <w:t xml:space="preserve">&lt;!DOCTYPE </w:t>
      </w:r>
      <w:proofErr w:type="spellStart"/>
      <w:r w:rsidRPr="007C23CD">
        <w:t>html</w:t>
      </w:r>
      <w:proofErr w:type="spellEnd"/>
      <w:r w:rsidRPr="007C23CD">
        <w:t>&gt;</w:t>
      </w:r>
      <w:r w:rsidRPr="007C23CD">
        <w:br/>
        <w:t>&lt;</w:t>
      </w:r>
      <w:proofErr w:type="spellStart"/>
      <w:r w:rsidRPr="007C23CD">
        <w:t>html</w:t>
      </w:r>
      <w:proofErr w:type="spellEnd"/>
      <w:r w:rsidRPr="007C23CD">
        <w:t xml:space="preserve"> </w:t>
      </w:r>
      <w:proofErr w:type="spellStart"/>
      <w:r w:rsidRPr="007C23CD">
        <w:t>lang</w:t>
      </w:r>
      <w:proofErr w:type="spellEnd"/>
      <w:r w:rsidRPr="007C23CD">
        <w:t>="es"&gt;</w:t>
      </w:r>
      <w:r w:rsidRPr="007C23CD">
        <w:br/>
        <w:t>&lt;head&gt;</w:t>
      </w:r>
      <w:r w:rsidRPr="007C23CD">
        <w:br/>
        <w:t xml:space="preserve">  &lt;meta </w:t>
      </w:r>
      <w:proofErr w:type="spellStart"/>
      <w:r w:rsidRPr="007C23CD">
        <w:t>charset</w:t>
      </w:r>
      <w:proofErr w:type="spellEnd"/>
      <w:r w:rsidRPr="007C23CD">
        <w:t>="UTF-8"&gt;</w:t>
      </w:r>
      <w:r w:rsidRPr="007C23CD">
        <w:br/>
        <w:t xml:space="preserve">  &lt;meta </w:t>
      </w:r>
      <w:proofErr w:type="spellStart"/>
      <w:r w:rsidRPr="007C23CD">
        <w:t>name</w:t>
      </w:r>
      <w:proofErr w:type="spellEnd"/>
      <w:r w:rsidRPr="007C23CD">
        <w:t>="</w:t>
      </w:r>
      <w:proofErr w:type="spellStart"/>
      <w:r w:rsidRPr="007C23CD">
        <w:t>viewport</w:t>
      </w:r>
      <w:proofErr w:type="spellEnd"/>
      <w:r w:rsidRPr="007C23CD">
        <w:t xml:space="preserve">" </w:t>
      </w:r>
      <w:proofErr w:type="spellStart"/>
      <w:r w:rsidRPr="007C23CD">
        <w:t>content</w:t>
      </w:r>
      <w:proofErr w:type="spellEnd"/>
      <w:r w:rsidRPr="007C23CD">
        <w:t>="</w:t>
      </w:r>
      <w:proofErr w:type="spellStart"/>
      <w:r w:rsidRPr="007C23CD">
        <w:t>width</w:t>
      </w:r>
      <w:proofErr w:type="spellEnd"/>
      <w:r w:rsidRPr="007C23CD">
        <w:t>=</w:t>
      </w:r>
      <w:proofErr w:type="spellStart"/>
      <w:r w:rsidRPr="007C23CD">
        <w:t>device-width</w:t>
      </w:r>
      <w:proofErr w:type="spellEnd"/>
      <w:r w:rsidRPr="007C23CD">
        <w:t xml:space="preserve">, </w:t>
      </w:r>
      <w:proofErr w:type="spellStart"/>
      <w:r w:rsidRPr="007C23CD">
        <w:t>initial-scale</w:t>
      </w:r>
      <w:proofErr w:type="spellEnd"/>
      <w:r w:rsidRPr="007C23CD">
        <w:t>=1.0"&gt;</w:t>
      </w:r>
      <w:r w:rsidRPr="007C23CD">
        <w:br/>
      </w:r>
      <w:r w:rsidRPr="007C23CD">
        <w:lastRenderedPageBreak/>
        <w:t xml:space="preserve">  &lt;</w:t>
      </w:r>
      <w:proofErr w:type="spellStart"/>
      <w:r w:rsidRPr="007C23CD">
        <w:t>title</w:t>
      </w:r>
      <w:proofErr w:type="spellEnd"/>
      <w:r w:rsidRPr="007C23CD">
        <w:t>&gt;Examen Práctico - Animaciones CSS&lt;/</w:t>
      </w:r>
      <w:proofErr w:type="spellStart"/>
      <w:r w:rsidRPr="007C23CD">
        <w:t>title</w:t>
      </w:r>
      <w:proofErr w:type="spellEnd"/>
      <w:r w:rsidRPr="007C23CD">
        <w:t>&gt;</w:t>
      </w:r>
      <w:r w:rsidRPr="007C23CD">
        <w:br/>
        <w:t xml:space="preserve">  &lt;link </w:t>
      </w:r>
      <w:proofErr w:type="spellStart"/>
      <w:r w:rsidRPr="007C23CD">
        <w:t>rel</w:t>
      </w:r>
      <w:proofErr w:type="spellEnd"/>
      <w:r w:rsidRPr="007C23CD">
        <w:t>="</w:t>
      </w:r>
      <w:proofErr w:type="spellStart"/>
      <w:r w:rsidRPr="007C23CD">
        <w:t>stylesheet</w:t>
      </w:r>
      <w:proofErr w:type="spellEnd"/>
      <w:r w:rsidRPr="007C23CD">
        <w:t xml:space="preserve">" </w:t>
      </w:r>
      <w:proofErr w:type="spellStart"/>
      <w:r w:rsidRPr="007C23CD">
        <w:t>href</w:t>
      </w:r>
      <w:proofErr w:type="spellEnd"/>
      <w:r w:rsidRPr="007C23CD">
        <w:t>="estilos.css"&gt;</w:t>
      </w:r>
      <w:r w:rsidRPr="007C23CD">
        <w:br/>
        <w:t>&lt;/head&gt;</w:t>
      </w:r>
      <w:r w:rsidRPr="007C23CD">
        <w:br/>
        <w:t>&lt;</w:t>
      </w:r>
      <w:proofErr w:type="spellStart"/>
      <w:r w:rsidRPr="007C23CD">
        <w:t>body</w:t>
      </w:r>
      <w:proofErr w:type="spellEnd"/>
      <w:r w:rsidRPr="007C23CD">
        <w:t>&gt;</w:t>
      </w:r>
      <w:r w:rsidRPr="007C23CD">
        <w:br/>
      </w:r>
      <w:r w:rsidRPr="007C23CD">
        <w:br/>
        <w:t xml:space="preserve">  &lt;</w:t>
      </w:r>
      <w:proofErr w:type="spellStart"/>
      <w:r w:rsidRPr="007C23CD">
        <w:t>div</w:t>
      </w:r>
      <w:proofErr w:type="spellEnd"/>
      <w:r w:rsidRPr="007C23CD">
        <w:t xml:space="preserve"> </w:t>
      </w:r>
      <w:proofErr w:type="spellStart"/>
      <w:r w:rsidRPr="007C23CD">
        <w:t>class</w:t>
      </w:r>
      <w:proofErr w:type="spellEnd"/>
      <w:r w:rsidRPr="007C23CD">
        <w:t>="cuadro"&gt;&lt;/</w:t>
      </w:r>
      <w:proofErr w:type="spellStart"/>
      <w:r w:rsidRPr="007C23CD">
        <w:t>div</w:t>
      </w:r>
      <w:proofErr w:type="spellEnd"/>
      <w:r w:rsidRPr="007C23CD">
        <w:t>&gt;</w:t>
      </w:r>
      <w:r w:rsidRPr="007C23CD">
        <w:br/>
      </w:r>
      <w:r w:rsidRPr="007C23CD">
        <w:br/>
        <w:t xml:space="preserve">  &lt;</w:t>
      </w:r>
      <w:proofErr w:type="spellStart"/>
      <w:r w:rsidRPr="007C23CD">
        <w:t>button</w:t>
      </w:r>
      <w:proofErr w:type="spellEnd"/>
      <w:r w:rsidRPr="007C23CD">
        <w:t xml:space="preserve"> </w:t>
      </w:r>
      <w:proofErr w:type="spellStart"/>
      <w:r w:rsidRPr="007C23CD">
        <w:t>class</w:t>
      </w:r>
      <w:proofErr w:type="spellEnd"/>
      <w:r w:rsidRPr="007C23CD">
        <w:t>="</w:t>
      </w:r>
      <w:proofErr w:type="spellStart"/>
      <w:r w:rsidRPr="007C23CD">
        <w:t>boton</w:t>
      </w:r>
      <w:proofErr w:type="spellEnd"/>
      <w:r w:rsidRPr="007C23CD">
        <w:t xml:space="preserve">"&gt;Haz </w:t>
      </w:r>
      <w:proofErr w:type="spellStart"/>
      <w:r w:rsidRPr="007C23CD">
        <w:t>Hover</w:t>
      </w:r>
      <w:proofErr w:type="spellEnd"/>
      <w:r w:rsidRPr="007C23CD">
        <w:t>&lt;/</w:t>
      </w:r>
      <w:proofErr w:type="spellStart"/>
      <w:r w:rsidRPr="007C23CD">
        <w:t>button</w:t>
      </w:r>
      <w:proofErr w:type="spellEnd"/>
      <w:r w:rsidRPr="007C23CD">
        <w:t>&gt;</w:t>
      </w:r>
      <w:r w:rsidRPr="007C23CD">
        <w:br/>
      </w:r>
      <w:r w:rsidRPr="007C23CD">
        <w:br/>
        <w:t xml:space="preserve">  &lt;</w:t>
      </w:r>
      <w:proofErr w:type="spellStart"/>
      <w:r w:rsidRPr="007C23CD">
        <w:t>div</w:t>
      </w:r>
      <w:proofErr w:type="spellEnd"/>
      <w:r w:rsidRPr="007C23CD">
        <w:t xml:space="preserve"> </w:t>
      </w:r>
      <w:proofErr w:type="spellStart"/>
      <w:r w:rsidRPr="007C23CD">
        <w:t>class</w:t>
      </w:r>
      <w:proofErr w:type="spellEnd"/>
      <w:r w:rsidRPr="007C23CD">
        <w:t>="tarjeta"&gt;Tarjeta&lt;/</w:t>
      </w:r>
      <w:proofErr w:type="spellStart"/>
      <w:r w:rsidRPr="007C23CD">
        <w:t>div</w:t>
      </w:r>
      <w:proofErr w:type="spellEnd"/>
      <w:r w:rsidRPr="007C23CD">
        <w:t>&gt;</w:t>
      </w:r>
      <w:r w:rsidRPr="007C23CD">
        <w:br/>
      </w:r>
      <w:r w:rsidRPr="007C23CD">
        <w:br/>
        <w:t>&lt;/</w:t>
      </w:r>
      <w:proofErr w:type="spellStart"/>
      <w:r w:rsidRPr="007C23CD">
        <w:t>body</w:t>
      </w:r>
      <w:proofErr w:type="spellEnd"/>
      <w:r w:rsidRPr="007C23CD">
        <w:t>&gt;</w:t>
      </w:r>
      <w:r w:rsidRPr="007C23CD">
        <w:br/>
        <w:t>&lt;/</w:t>
      </w:r>
      <w:proofErr w:type="spellStart"/>
      <w:r w:rsidRPr="007C23CD">
        <w:t>html</w:t>
      </w:r>
      <w:proofErr w:type="spellEnd"/>
      <w:r w:rsidRPr="007C23CD">
        <w:t>&gt;</w:t>
      </w:r>
      <w:r w:rsidRPr="007C23CD">
        <w:br/>
      </w:r>
    </w:p>
    <w:sectPr w:rsidR="00400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44839">
    <w:abstractNumId w:val="8"/>
  </w:num>
  <w:num w:numId="2" w16cid:durableId="1050956344">
    <w:abstractNumId w:val="6"/>
  </w:num>
  <w:num w:numId="3" w16cid:durableId="1836804325">
    <w:abstractNumId w:val="5"/>
  </w:num>
  <w:num w:numId="4" w16cid:durableId="1287465959">
    <w:abstractNumId w:val="4"/>
  </w:num>
  <w:num w:numId="5" w16cid:durableId="360101">
    <w:abstractNumId w:val="7"/>
  </w:num>
  <w:num w:numId="6" w16cid:durableId="745961157">
    <w:abstractNumId w:val="3"/>
  </w:num>
  <w:num w:numId="7" w16cid:durableId="1406032581">
    <w:abstractNumId w:val="2"/>
  </w:num>
  <w:num w:numId="8" w16cid:durableId="1630478514">
    <w:abstractNumId w:val="1"/>
  </w:num>
  <w:num w:numId="9" w16cid:durableId="208571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2C1"/>
    <w:rsid w:val="00477581"/>
    <w:rsid w:val="007C23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EAFCFC"/>
  <w14:defaultImageDpi w14:val="300"/>
  <w15:docId w15:val="{F5DECD8B-4C2C-45AE-ADDB-6B0C30E8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Reynaldo Portocarrero Tovar</cp:lastModifiedBy>
  <cp:revision>2</cp:revision>
  <dcterms:created xsi:type="dcterms:W3CDTF">2013-12-23T23:15:00Z</dcterms:created>
  <dcterms:modified xsi:type="dcterms:W3CDTF">2025-06-08T17:00:00Z</dcterms:modified>
  <cp:category/>
</cp:coreProperties>
</file>