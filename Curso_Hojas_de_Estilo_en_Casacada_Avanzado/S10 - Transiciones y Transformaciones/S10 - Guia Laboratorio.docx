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889B9" w14:textId="77777777" w:rsidR="007F43EE" w:rsidRDefault="00886806" w:rsidP="002A0F60">
      <w:pPr>
        <w:pStyle w:val="Ttulo"/>
      </w:pPr>
      <w:r>
        <w:t>Guía de Laboratorio - Semana 10: Transiciones y Transformaciones en CSS</w:t>
      </w:r>
    </w:p>
    <w:p w14:paraId="29B83F2C" w14:textId="77777777" w:rsidR="007F43EE" w:rsidRDefault="00886806">
      <w:proofErr w:type="spellStart"/>
      <w:r>
        <w:t>Curso</w:t>
      </w:r>
      <w:proofErr w:type="spellEnd"/>
      <w:r>
        <w:t xml:space="preserve">: Hojas de Estilo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Cascada</w:t>
      </w:r>
      <w:proofErr w:type="spellEnd"/>
      <w:r>
        <w:t xml:space="preserve"> Avanzado  </w:t>
      </w:r>
      <w:r>
        <w:br/>
        <w:t xml:space="preserve">Unidad 3: </w:t>
      </w:r>
      <w:proofErr w:type="spellStart"/>
      <w:r>
        <w:t>Animaciones</w:t>
      </w:r>
      <w:proofErr w:type="spellEnd"/>
      <w:r>
        <w:t xml:space="preserve"> CSS  </w:t>
      </w:r>
      <w:r>
        <w:br/>
      </w:r>
      <w:r>
        <w:t xml:space="preserve">Semana 10: </w:t>
      </w:r>
      <w:proofErr w:type="spellStart"/>
      <w:r>
        <w:t>Transiciones</w:t>
      </w:r>
      <w:proofErr w:type="spellEnd"/>
      <w:r>
        <w:t xml:space="preserve"> y </w:t>
      </w:r>
      <w:proofErr w:type="spellStart"/>
      <w:r>
        <w:t>Transformaciones</w:t>
      </w:r>
      <w:proofErr w:type="spellEnd"/>
    </w:p>
    <w:p w14:paraId="1C5C40F8" w14:textId="77777777" w:rsidR="007F43EE" w:rsidRDefault="00886806">
      <w:proofErr w:type="spellStart"/>
      <w:r w:rsidRPr="002A0F60">
        <w:rPr>
          <w:rStyle w:val="Ttulo1Car"/>
        </w:rPr>
        <w:t>Objetivo</w:t>
      </w:r>
      <w:proofErr w:type="spellEnd"/>
      <w:r w:rsidRPr="002A0F60">
        <w:rPr>
          <w:rStyle w:val="Ttulo1Car"/>
        </w:rPr>
        <w:t xml:space="preserve"> del </w:t>
      </w:r>
      <w:proofErr w:type="spellStart"/>
      <w:r w:rsidRPr="002A0F60">
        <w:rPr>
          <w:rStyle w:val="Ttulo1Car"/>
        </w:rPr>
        <w:t>laboratorio</w:t>
      </w:r>
      <w:proofErr w:type="spellEnd"/>
      <w:r>
        <w:br/>
      </w:r>
      <w:proofErr w:type="spellStart"/>
      <w:r>
        <w:t>Aplicar</w:t>
      </w:r>
      <w:proofErr w:type="spellEnd"/>
      <w:r>
        <w:t xml:space="preserve"> las </w:t>
      </w:r>
      <w:proofErr w:type="spellStart"/>
      <w:r>
        <w:t>propiedades</w:t>
      </w:r>
      <w:proofErr w:type="spellEnd"/>
      <w:r>
        <w:t xml:space="preserve"> CSS </w:t>
      </w:r>
      <w:r>
        <w:t>`transition` y `transform` para mejorar la interactividad y el diseño de una interfaz web mediante animaciones suaves.</w:t>
      </w:r>
    </w:p>
    <w:p w14:paraId="1A353699" w14:textId="77777777" w:rsidR="007F43EE" w:rsidRDefault="00886806">
      <w:proofErr w:type="spellStart"/>
      <w:r w:rsidRPr="002A0F60">
        <w:rPr>
          <w:rStyle w:val="Ttulo1Car"/>
        </w:rPr>
        <w:t>Parte</w:t>
      </w:r>
      <w:proofErr w:type="spellEnd"/>
      <w:r w:rsidRPr="002A0F60">
        <w:rPr>
          <w:rStyle w:val="Ttulo1Car"/>
        </w:rPr>
        <w:t xml:space="preserve"> 1: </w:t>
      </w:r>
      <w:proofErr w:type="spellStart"/>
      <w:r w:rsidRPr="002A0F60">
        <w:rPr>
          <w:rStyle w:val="Ttulo1Car"/>
        </w:rPr>
        <w:t>Preparación</w:t>
      </w:r>
      <w:proofErr w:type="spellEnd"/>
      <w:r w:rsidRPr="002A0F60">
        <w:rPr>
          <w:rStyle w:val="Ttulo1Car"/>
        </w:rPr>
        <w:t xml:space="preserve"> del </w:t>
      </w:r>
      <w:proofErr w:type="spellStart"/>
      <w:r w:rsidRPr="002A0F60">
        <w:rPr>
          <w:rStyle w:val="Ttulo1Car"/>
        </w:rPr>
        <w:t>entorno</w:t>
      </w:r>
      <w:proofErr w:type="spellEnd"/>
      <w:r>
        <w:br/>
        <w:t>1. Crea una carpeta llamada `lab-transiciones-transformaciones`.</w:t>
      </w:r>
      <w:r>
        <w:br/>
        <w:t>2. Dentro de ella, crea un archivo `index.html` y uno `styles.css`.</w:t>
      </w:r>
      <w:r>
        <w:br/>
        <w:t>3. Asegúrate de vincular correctamente el CSS en tu archivo HTML.</w:t>
      </w:r>
    </w:p>
    <w:p w14:paraId="067C5085" w14:textId="77777777" w:rsidR="007F43EE" w:rsidRDefault="00886806" w:rsidP="002A0F60">
      <w:pPr>
        <w:pStyle w:val="Ttulo1"/>
      </w:pPr>
      <w:proofErr w:type="gramStart"/>
      <w:r>
        <w:t>Parte</w:t>
      </w:r>
      <w:proofErr w:type="gramEnd"/>
      <w:r>
        <w:t xml:space="preserve"> 2: Ejercicios guiados</w:t>
      </w:r>
    </w:p>
    <w:p w14:paraId="6A29B5FC" w14:textId="77777777" w:rsidR="007F43EE" w:rsidRDefault="00886806">
      <w:r>
        <w:t>Ejercicio 1: Transición de color y escala</w:t>
      </w:r>
      <w:r>
        <w:br/>
        <w:t>1. Crea un botón con el siguiente estilo:</w:t>
      </w:r>
      <w:r>
        <w:br/>
        <w:t xml:space="preserve">   - Fondo: azul</w:t>
      </w:r>
      <w:r>
        <w:br/>
        <w:t xml:space="preserve">   - Color de texto: blanco</w:t>
      </w:r>
      <w:r>
        <w:br/>
        <w:t xml:space="preserve">   - Padding: 10px 20px</w:t>
      </w:r>
      <w:r>
        <w:br/>
        <w:t xml:space="preserve">   - Borde redondeado</w:t>
      </w:r>
      <w:r>
        <w:br/>
        <w:t>2. Al pasar el mouse, debe cambiar a color verde y escalar ligeramente.</w:t>
      </w:r>
    </w:p>
    <w:p w14:paraId="4E79C312" w14:textId="77777777" w:rsidR="00886806" w:rsidRDefault="00886806">
      <w:r>
        <w:t xml:space="preserve">CSS </w:t>
      </w:r>
      <w:proofErr w:type="spellStart"/>
      <w:r>
        <w:t>esperado</w:t>
      </w:r>
      <w:proofErr w:type="spellEnd"/>
      <w:r>
        <w:t>:</w:t>
      </w:r>
    </w:p>
    <w:p w14:paraId="5D37832D" w14:textId="1B3EACD9" w:rsidR="007F43EE" w:rsidRPr="002A0F60" w:rsidRDefault="00886806">
      <w:pPr>
        <w:rPr>
          <w:rFonts w:ascii="Consolas" w:hAnsi="Consolas"/>
        </w:rPr>
      </w:pPr>
      <w:r>
        <w:br/>
      </w:r>
      <w:r w:rsidRPr="002A0F60">
        <w:rPr>
          <w:rFonts w:ascii="Consolas" w:hAnsi="Consolas"/>
        </w:rPr>
        <w:t>button {</w:t>
      </w:r>
      <w:r w:rsidRPr="002A0F60">
        <w:rPr>
          <w:rFonts w:ascii="Consolas" w:hAnsi="Consolas"/>
        </w:rPr>
        <w:br/>
        <w:t xml:space="preserve">  background-color: blue;</w:t>
      </w:r>
      <w:r w:rsidRPr="002A0F60">
        <w:rPr>
          <w:rFonts w:ascii="Consolas" w:hAnsi="Consolas"/>
        </w:rPr>
        <w:br/>
        <w:t xml:space="preserve">  color: white;</w:t>
      </w:r>
      <w:r w:rsidRPr="002A0F60">
        <w:rPr>
          <w:rFonts w:ascii="Consolas" w:hAnsi="Consolas"/>
        </w:rPr>
        <w:br/>
        <w:t xml:space="preserve">  padding: 10px 20px;</w:t>
      </w:r>
      <w:r w:rsidRPr="002A0F60">
        <w:rPr>
          <w:rFonts w:ascii="Consolas" w:hAnsi="Consolas"/>
        </w:rPr>
        <w:br/>
        <w:t xml:space="preserve">  border-radius: 5px;</w:t>
      </w:r>
      <w:r w:rsidRPr="002A0F60">
        <w:rPr>
          <w:rFonts w:ascii="Consolas" w:hAnsi="Consolas"/>
        </w:rPr>
        <w:br/>
        <w:t xml:space="preserve">  transition: background-color 0.3s ease, transform 0.3s ease;</w:t>
      </w:r>
      <w:r w:rsidRPr="002A0F60">
        <w:rPr>
          <w:rFonts w:ascii="Consolas" w:hAnsi="Consolas"/>
        </w:rPr>
        <w:br/>
        <w:t>}</w:t>
      </w:r>
    </w:p>
    <w:p w14:paraId="35B02E23" w14:textId="77777777" w:rsidR="007F43EE" w:rsidRPr="002A0F60" w:rsidRDefault="00886806">
      <w:pPr>
        <w:rPr>
          <w:rFonts w:ascii="Consolas" w:hAnsi="Consolas"/>
        </w:rPr>
      </w:pPr>
      <w:r w:rsidRPr="002A0F60">
        <w:rPr>
          <w:rFonts w:ascii="Consolas" w:hAnsi="Consolas"/>
        </w:rPr>
        <w:t>button:hover {</w:t>
      </w:r>
      <w:r w:rsidRPr="002A0F60">
        <w:rPr>
          <w:rFonts w:ascii="Consolas" w:hAnsi="Consolas"/>
        </w:rPr>
        <w:br/>
        <w:t xml:space="preserve">  background-color: green;</w:t>
      </w:r>
      <w:r w:rsidRPr="002A0F60">
        <w:rPr>
          <w:rFonts w:ascii="Consolas" w:hAnsi="Consolas"/>
        </w:rPr>
        <w:br/>
        <w:t xml:space="preserve">  transform: scale(1.1);</w:t>
      </w:r>
      <w:r w:rsidRPr="002A0F60">
        <w:rPr>
          <w:rFonts w:ascii="Consolas" w:hAnsi="Consolas"/>
        </w:rPr>
        <w:br/>
        <w:t>}</w:t>
      </w:r>
    </w:p>
    <w:p w14:paraId="42E6D7EC" w14:textId="77777777" w:rsidR="007F43EE" w:rsidRDefault="00886806">
      <w:r>
        <w:lastRenderedPageBreak/>
        <w:t>Ejercicio 2: Transformación de una tarjeta</w:t>
      </w:r>
      <w:r>
        <w:br/>
        <w:t>1. Crea una `div` con clase `.tarjeta` que contenga un título y un párrafo.</w:t>
      </w:r>
      <w:r>
        <w:br/>
        <w:t>2. Aplica una sombra y una transición al pasar el mouse:</w:t>
      </w:r>
      <w:r>
        <w:br/>
        <w:t xml:space="preserve">   - Rotación leve (5deg)</w:t>
      </w:r>
      <w:r>
        <w:br/>
        <w:t xml:space="preserve">   - Elevación (translateY)</w:t>
      </w:r>
    </w:p>
    <w:p w14:paraId="01D9CA9D" w14:textId="77777777" w:rsidR="00886806" w:rsidRDefault="00886806">
      <w:r>
        <w:t xml:space="preserve">CSS </w:t>
      </w:r>
      <w:proofErr w:type="spellStart"/>
      <w:r>
        <w:t>sugerido</w:t>
      </w:r>
      <w:proofErr w:type="spellEnd"/>
      <w:r>
        <w:t>:</w:t>
      </w:r>
    </w:p>
    <w:p w14:paraId="2CF63F18" w14:textId="34B43ECB" w:rsidR="007F43EE" w:rsidRPr="002A0F60" w:rsidRDefault="00886806">
      <w:pPr>
        <w:rPr>
          <w:rFonts w:ascii="Consolas" w:hAnsi="Consolas"/>
        </w:rPr>
      </w:pPr>
      <w:r>
        <w:br/>
      </w:r>
      <w:proofErr w:type="gramStart"/>
      <w:r w:rsidRPr="002A0F60">
        <w:rPr>
          <w:rFonts w:ascii="Consolas" w:hAnsi="Consolas"/>
        </w:rPr>
        <w:t>.tarjeta</w:t>
      </w:r>
      <w:proofErr w:type="gramEnd"/>
      <w:r w:rsidRPr="002A0F60">
        <w:rPr>
          <w:rFonts w:ascii="Consolas" w:hAnsi="Consolas"/>
        </w:rPr>
        <w:t xml:space="preserve"> {</w:t>
      </w:r>
      <w:r w:rsidRPr="002A0F60">
        <w:rPr>
          <w:rFonts w:ascii="Consolas" w:hAnsi="Consolas"/>
        </w:rPr>
        <w:br/>
        <w:t xml:space="preserve">  background-</w:t>
      </w:r>
      <w:proofErr w:type="gramStart"/>
      <w:r w:rsidRPr="002A0F60">
        <w:rPr>
          <w:rFonts w:ascii="Consolas" w:hAnsi="Consolas"/>
        </w:rPr>
        <w:t>color: #</w:t>
      </w:r>
      <w:proofErr w:type="gramEnd"/>
      <w:r w:rsidRPr="002A0F60">
        <w:rPr>
          <w:rFonts w:ascii="Consolas" w:hAnsi="Consolas"/>
        </w:rPr>
        <w:t>f2f2f2;</w:t>
      </w:r>
      <w:r w:rsidRPr="002A0F60">
        <w:rPr>
          <w:rFonts w:ascii="Consolas" w:hAnsi="Consolas"/>
        </w:rPr>
        <w:br/>
        <w:t xml:space="preserve">  width: 300px;</w:t>
      </w:r>
      <w:r w:rsidRPr="002A0F60">
        <w:rPr>
          <w:rFonts w:ascii="Consolas" w:hAnsi="Consolas"/>
        </w:rPr>
        <w:br/>
        <w:t xml:space="preserve">  padding: 20px;</w:t>
      </w:r>
      <w:r w:rsidRPr="002A0F60">
        <w:rPr>
          <w:rFonts w:ascii="Consolas" w:hAnsi="Consolas"/>
        </w:rPr>
        <w:br/>
        <w:t xml:space="preserve">  box-shadow: 0 0 10px </w:t>
      </w:r>
      <w:proofErr w:type="gramStart"/>
      <w:r w:rsidRPr="002A0F60">
        <w:rPr>
          <w:rFonts w:ascii="Consolas" w:hAnsi="Consolas"/>
        </w:rPr>
        <w:t>rgba(</w:t>
      </w:r>
      <w:proofErr w:type="gramEnd"/>
      <w:r w:rsidRPr="002A0F60">
        <w:rPr>
          <w:rFonts w:ascii="Consolas" w:hAnsi="Consolas"/>
        </w:rPr>
        <w:t>0,0,0,0.2);</w:t>
      </w:r>
      <w:r w:rsidRPr="002A0F60">
        <w:rPr>
          <w:rFonts w:ascii="Consolas" w:hAnsi="Consolas"/>
        </w:rPr>
        <w:br/>
        <w:t xml:space="preserve">  transition: transform 0.4s ease;</w:t>
      </w:r>
      <w:r w:rsidRPr="002A0F60">
        <w:rPr>
          <w:rFonts w:ascii="Consolas" w:hAnsi="Consolas"/>
        </w:rPr>
        <w:br/>
        <w:t>}</w:t>
      </w:r>
    </w:p>
    <w:p w14:paraId="7DDF44B2" w14:textId="77777777" w:rsidR="007F43EE" w:rsidRPr="002A0F60" w:rsidRDefault="00886806">
      <w:pPr>
        <w:rPr>
          <w:rFonts w:ascii="Consolas" w:hAnsi="Consolas"/>
        </w:rPr>
      </w:pPr>
      <w:r w:rsidRPr="002A0F60">
        <w:rPr>
          <w:rFonts w:ascii="Consolas" w:hAnsi="Consolas"/>
        </w:rPr>
        <w:t>.tarjeta:hover {</w:t>
      </w:r>
      <w:r w:rsidRPr="002A0F60">
        <w:rPr>
          <w:rFonts w:ascii="Consolas" w:hAnsi="Consolas"/>
        </w:rPr>
        <w:br/>
        <w:t xml:space="preserve">  transform: rotate(5deg) translateY(-10px);</w:t>
      </w:r>
      <w:r w:rsidRPr="002A0F60">
        <w:rPr>
          <w:rFonts w:ascii="Consolas" w:hAnsi="Consolas"/>
        </w:rPr>
        <w:br/>
        <w:t>}</w:t>
      </w:r>
    </w:p>
    <w:p w14:paraId="795B5DB7" w14:textId="0402DA29" w:rsidR="007F43EE" w:rsidRDefault="00886806">
      <w:r>
        <w:t>Ejercicio 3: Comparación de `ease`, `linear` y `ease-in-out`</w:t>
      </w:r>
      <w:r>
        <w:br/>
        <w:t>1. Crea tres cuadrados con colores distintos.</w:t>
      </w:r>
      <w:r>
        <w:br/>
        <w:t>2. Aplica una transición de transformación a cada uno con diferentes funciones de tiempo.</w:t>
      </w:r>
    </w:p>
    <w:p w14:paraId="41273BD4" w14:textId="77777777" w:rsidR="007F43EE" w:rsidRDefault="00886806">
      <w:r>
        <w:t xml:space="preserve">Propósito: Observar la diferencia entre las </w:t>
      </w:r>
      <w:proofErr w:type="spellStart"/>
      <w:r>
        <w:t>funciones</w:t>
      </w:r>
      <w:proofErr w:type="spellEnd"/>
      <w:r>
        <w:t xml:space="preserve"> de </w:t>
      </w:r>
      <w:proofErr w:type="spellStart"/>
      <w:r>
        <w:t>tiempo</w:t>
      </w:r>
      <w:proofErr w:type="spellEnd"/>
      <w:r>
        <w:t xml:space="preserve"> </w:t>
      </w:r>
      <w:proofErr w:type="spellStart"/>
      <w:r>
        <w:t>visualmente</w:t>
      </w:r>
      <w:proofErr w:type="spellEnd"/>
      <w:r>
        <w:t>.</w:t>
      </w:r>
    </w:p>
    <w:p w14:paraId="5BCF89C1" w14:textId="77777777" w:rsidR="00886806" w:rsidRDefault="00886806"/>
    <w:p w14:paraId="192F01B8" w14:textId="45B6F08D" w:rsidR="007F43EE" w:rsidRPr="00886806" w:rsidRDefault="008868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r w:rsidRPr="002A0F60">
        <w:rPr>
          <w:rStyle w:val="Ttulo1Car"/>
        </w:rPr>
        <w:t>Parte</w:t>
      </w:r>
      <w:proofErr w:type="spellEnd"/>
      <w:r w:rsidRPr="002A0F60">
        <w:rPr>
          <w:rStyle w:val="Ttulo1Car"/>
        </w:rPr>
        <w:t xml:space="preserve"> 3: </w:t>
      </w:r>
      <w:proofErr w:type="spellStart"/>
      <w:r w:rsidRPr="002A0F60">
        <w:rPr>
          <w:rStyle w:val="Ttulo1Car"/>
        </w:rPr>
        <w:t>Actividad</w:t>
      </w:r>
      <w:proofErr w:type="spellEnd"/>
      <w:r w:rsidRPr="002A0F60">
        <w:rPr>
          <w:rStyle w:val="Ttulo1Car"/>
        </w:rPr>
        <w:t xml:space="preserve"> individual</w:t>
      </w:r>
      <w:r>
        <w:br/>
      </w:r>
      <w:proofErr w:type="spellStart"/>
      <w:r>
        <w:t>Objetivo</w:t>
      </w:r>
      <w:proofErr w:type="spellEnd"/>
      <w:r>
        <w:t xml:space="preserve">: </w:t>
      </w:r>
      <w:proofErr w:type="spellStart"/>
      <w:r>
        <w:t>Diseña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sección de una web con al menos 3 elementos animados utilizando transiciones y transformaciones:</w:t>
      </w:r>
      <w:r>
        <w:br/>
        <w:t>- Un menú con animación al hacer hover</w:t>
      </w:r>
      <w:r>
        <w:br/>
        <w:t>- Una imagen que se escale y rote al pasar el cursor</w:t>
      </w:r>
      <w:r>
        <w:br/>
        <w:t>- Un botón que cambie de color y se desplace suavemente</w:t>
      </w:r>
    </w:p>
    <w:p w14:paraId="3B61B12F" w14:textId="77777777" w:rsidR="007F43EE" w:rsidRDefault="00886806">
      <w:r>
        <w:t>Debe usar:</w:t>
      </w:r>
      <w:r>
        <w:br/>
        <w:t>- `transition`</w:t>
      </w:r>
      <w:r>
        <w:br/>
        <w:t>- `transform`</w:t>
      </w:r>
      <w:r>
        <w:br/>
        <w:t>- Al menos dos funciones de `transition-timing-function`</w:t>
      </w:r>
    </w:p>
    <w:p w14:paraId="3021D808" w14:textId="347BE355" w:rsidR="007F43EE" w:rsidRDefault="00886806">
      <w:proofErr w:type="spellStart"/>
      <w:r>
        <w:t>Recursos</w:t>
      </w:r>
      <w:proofErr w:type="spellEnd"/>
      <w:r>
        <w:t xml:space="preserve"> de </w:t>
      </w:r>
      <w:proofErr w:type="spellStart"/>
      <w:r>
        <w:t>apoyo</w:t>
      </w:r>
      <w:proofErr w:type="spellEnd"/>
      <w:r>
        <w:br/>
        <w:t xml:space="preserve">- </w:t>
      </w:r>
      <w:hyperlink r:id="rId6" w:history="1">
        <w:r w:rsidRPr="002A0F60">
          <w:rPr>
            <w:rStyle w:val="Hipervnculo"/>
          </w:rPr>
          <w:t>https://developer.mozilla.org/es/docs/Web/CSS/transition</w:t>
        </w:r>
      </w:hyperlink>
      <w:r>
        <w:br/>
        <w:t xml:space="preserve">- </w:t>
      </w:r>
      <w:hyperlink r:id="rId7" w:history="1">
        <w:r w:rsidRPr="002A0F60">
          <w:rPr>
            <w:rStyle w:val="Hipervnculo"/>
          </w:rPr>
          <w:t>https://developer.mozilla.org/es/docs/Web/CSS/transform</w:t>
        </w:r>
      </w:hyperlink>
      <w:r>
        <w:br/>
        <w:t xml:space="preserve">- </w:t>
      </w:r>
      <w:hyperlink r:id="rId8" w:history="1">
        <w:r w:rsidRPr="002A0F60">
          <w:rPr>
            <w:rStyle w:val="Hipervnculo"/>
          </w:rPr>
          <w:t>https://css-tricks.com/almanac/properties/t/transform/</w:t>
        </w:r>
      </w:hyperlink>
    </w:p>
    <w:p w14:paraId="1D6971B7" w14:textId="77777777" w:rsidR="007F43EE" w:rsidRDefault="00886806">
      <w:r>
        <w:lastRenderedPageBreak/>
        <w:t>Recomendaciones</w:t>
      </w:r>
      <w:r>
        <w:br/>
        <w:t>- Usa siempre clases para aplicar estilos.</w:t>
      </w:r>
      <w:r>
        <w:br/>
        <w:t>- Comienza con cambios simples antes de combinarlos.</w:t>
      </w:r>
      <w:r>
        <w:br/>
        <w:t>- Prueba distintos valores de tiempo y funciones de animación.</w:t>
      </w:r>
      <w:r>
        <w:br/>
        <w:t xml:space="preserve">- Consulta MDN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tienes</w:t>
      </w:r>
      <w:proofErr w:type="spellEnd"/>
      <w:r>
        <w:t xml:space="preserve"> </w:t>
      </w:r>
      <w:proofErr w:type="spellStart"/>
      <w:r>
        <w:t>dudas</w:t>
      </w:r>
      <w:proofErr w:type="spellEnd"/>
      <w:r>
        <w:t>.</w:t>
      </w:r>
    </w:p>
    <w:p w14:paraId="550474FC" w14:textId="094A100B" w:rsidR="00047A3A" w:rsidRDefault="00047A3A" w:rsidP="00047A3A">
      <w:pPr>
        <w:pStyle w:val="Ttulo1"/>
      </w:pPr>
      <w:proofErr w:type="spellStart"/>
      <w:r>
        <w:t>Codigo</w:t>
      </w:r>
      <w:proofErr w:type="spellEnd"/>
      <w:r>
        <w:t xml:space="preserve"> HTML</w:t>
      </w:r>
    </w:p>
    <w:p w14:paraId="334C6666" w14:textId="77777777" w:rsidR="00047A3A" w:rsidRPr="00047A3A" w:rsidRDefault="00047A3A" w:rsidP="00047A3A"/>
    <w:p w14:paraId="4D9B613F" w14:textId="77777777" w:rsidR="00047A3A" w:rsidRPr="00047A3A" w:rsidRDefault="00047A3A" w:rsidP="00047A3A">
      <w:pPr>
        <w:rPr>
          <w:rFonts w:ascii="Consolas" w:hAnsi="Consolas"/>
        </w:rPr>
      </w:pPr>
      <w:r w:rsidRPr="00047A3A">
        <w:rPr>
          <w:rFonts w:ascii="Consolas" w:hAnsi="Consolas"/>
        </w:rPr>
        <w:t>&lt;!DOCTYPE html&gt;</w:t>
      </w:r>
    </w:p>
    <w:p w14:paraId="5CEE8CD2" w14:textId="77777777" w:rsidR="00047A3A" w:rsidRPr="00047A3A" w:rsidRDefault="00047A3A" w:rsidP="00047A3A">
      <w:pPr>
        <w:rPr>
          <w:rFonts w:ascii="Consolas" w:hAnsi="Consolas"/>
        </w:rPr>
      </w:pPr>
      <w:r w:rsidRPr="00047A3A">
        <w:rPr>
          <w:rFonts w:ascii="Consolas" w:hAnsi="Consolas"/>
        </w:rPr>
        <w:t>&lt;html lang="es"&gt;</w:t>
      </w:r>
    </w:p>
    <w:p w14:paraId="469D3373" w14:textId="77777777" w:rsidR="00047A3A" w:rsidRPr="00047A3A" w:rsidRDefault="00047A3A" w:rsidP="00047A3A">
      <w:pPr>
        <w:rPr>
          <w:rFonts w:ascii="Consolas" w:hAnsi="Consolas"/>
        </w:rPr>
      </w:pPr>
      <w:r w:rsidRPr="00047A3A">
        <w:rPr>
          <w:rFonts w:ascii="Consolas" w:hAnsi="Consolas"/>
        </w:rPr>
        <w:t>&lt;head&gt;</w:t>
      </w:r>
    </w:p>
    <w:p w14:paraId="17CB907B" w14:textId="77777777" w:rsidR="00047A3A" w:rsidRPr="00047A3A" w:rsidRDefault="00047A3A" w:rsidP="00047A3A">
      <w:pPr>
        <w:rPr>
          <w:rFonts w:ascii="Consolas" w:hAnsi="Consolas"/>
        </w:rPr>
      </w:pPr>
      <w:r w:rsidRPr="00047A3A">
        <w:rPr>
          <w:rFonts w:ascii="Consolas" w:hAnsi="Consolas"/>
        </w:rPr>
        <w:t xml:space="preserve">  &lt;meta charset="UTF-8"&gt;</w:t>
      </w:r>
    </w:p>
    <w:p w14:paraId="77728005" w14:textId="77777777" w:rsidR="00047A3A" w:rsidRPr="00047A3A" w:rsidRDefault="00047A3A" w:rsidP="00047A3A">
      <w:pPr>
        <w:rPr>
          <w:rFonts w:ascii="Consolas" w:hAnsi="Consolas"/>
        </w:rPr>
      </w:pPr>
      <w:r w:rsidRPr="00047A3A">
        <w:rPr>
          <w:rFonts w:ascii="Consolas" w:hAnsi="Consolas"/>
        </w:rPr>
        <w:t xml:space="preserve">  &lt;meta name="viewport" content="width=device-width, initial-scale=1.0"&gt;</w:t>
      </w:r>
    </w:p>
    <w:p w14:paraId="7EA628A3" w14:textId="77777777" w:rsidR="00047A3A" w:rsidRPr="00047A3A" w:rsidRDefault="00047A3A" w:rsidP="00047A3A">
      <w:pPr>
        <w:rPr>
          <w:rFonts w:ascii="Consolas" w:hAnsi="Consolas"/>
        </w:rPr>
      </w:pPr>
      <w:r w:rsidRPr="00047A3A">
        <w:rPr>
          <w:rFonts w:ascii="Consolas" w:hAnsi="Consolas"/>
        </w:rPr>
        <w:t xml:space="preserve">  &lt;title&gt;Laboratorio: </w:t>
      </w:r>
      <w:proofErr w:type="spellStart"/>
      <w:r w:rsidRPr="00047A3A">
        <w:rPr>
          <w:rFonts w:ascii="Consolas" w:hAnsi="Consolas"/>
        </w:rPr>
        <w:t>Transiciones</w:t>
      </w:r>
      <w:proofErr w:type="spellEnd"/>
      <w:r w:rsidRPr="00047A3A">
        <w:rPr>
          <w:rFonts w:ascii="Consolas" w:hAnsi="Consolas"/>
        </w:rPr>
        <w:t xml:space="preserve"> y </w:t>
      </w:r>
      <w:proofErr w:type="spellStart"/>
      <w:r w:rsidRPr="00047A3A">
        <w:rPr>
          <w:rFonts w:ascii="Consolas" w:hAnsi="Consolas"/>
        </w:rPr>
        <w:t>Transformaciones</w:t>
      </w:r>
      <w:proofErr w:type="spellEnd"/>
      <w:r w:rsidRPr="00047A3A">
        <w:rPr>
          <w:rFonts w:ascii="Consolas" w:hAnsi="Consolas"/>
        </w:rPr>
        <w:t>&lt;/title&gt;</w:t>
      </w:r>
    </w:p>
    <w:p w14:paraId="4771F9EA" w14:textId="77777777" w:rsidR="00047A3A" w:rsidRPr="00047A3A" w:rsidRDefault="00047A3A" w:rsidP="00047A3A">
      <w:pPr>
        <w:rPr>
          <w:rFonts w:ascii="Consolas" w:hAnsi="Consolas"/>
        </w:rPr>
      </w:pPr>
      <w:r w:rsidRPr="00047A3A">
        <w:rPr>
          <w:rFonts w:ascii="Consolas" w:hAnsi="Consolas"/>
        </w:rPr>
        <w:t xml:space="preserve">  &lt;link </w:t>
      </w:r>
      <w:proofErr w:type="spellStart"/>
      <w:r w:rsidRPr="00047A3A">
        <w:rPr>
          <w:rFonts w:ascii="Consolas" w:hAnsi="Consolas"/>
        </w:rPr>
        <w:t>rel</w:t>
      </w:r>
      <w:proofErr w:type="spellEnd"/>
      <w:r w:rsidRPr="00047A3A">
        <w:rPr>
          <w:rFonts w:ascii="Consolas" w:hAnsi="Consolas"/>
        </w:rPr>
        <w:t xml:space="preserve">="stylesheet" </w:t>
      </w:r>
      <w:proofErr w:type="spellStart"/>
      <w:r w:rsidRPr="00047A3A">
        <w:rPr>
          <w:rFonts w:ascii="Consolas" w:hAnsi="Consolas"/>
        </w:rPr>
        <w:t>href</w:t>
      </w:r>
      <w:proofErr w:type="spellEnd"/>
      <w:r w:rsidRPr="00047A3A">
        <w:rPr>
          <w:rFonts w:ascii="Consolas" w:hAnsi="Consolas"/>
        </w:rPr>
        <w:t>="styles.css"&gt;</w:t>
      </w:r>
    </w:p>
    <w:p w14:paraId="7A8D53DB" w14:textId="77777777" w:rsidR="00047A3A" w:rsidRPr="00047A3A" w:rsidRDefault="00047A3A" w:rsidP="00047A3A">
      <w:pPr>
        <w:rPr>
          <w:rFonts w:ascii="Consolas" w:hAnsi="Consolas"/>
        </w:rPr>
      </w:pPr>
      <w:r w:rsidRPr="00047A3A">
        <w:rPr>
          <w:rFonts w:ascii="Consolas" w:hAnsi="Consolas"/>
        </w:rPr>
        <w:t>&lt;/head&gt;</w:t>
      </w:r>
    </w:p>
    <w:p w14:paraId="1AD6EE33" w14:textId="77777777" w:rsidR="00047A3A" w:rsidRPr="00047A3A" w:rsidRDefault="00047A3A" w:rsidP="00047A3A">
      <w:pPr>
        <w:rPr>
          <w:rFonts w:ascii="Consolas" w:hAnsi="Consolas"/>
        </w:rPr>
      </w:pPr>
      <w:r w:rsidRPr="00047A3A">
        <w:rPr>
          <w:rFonts w:ascii="Consolas" w:hAnsi="Consolas"/>
        </w:rPr>
        <w:t>&lt;body&gt;</w:t>
      </w:r>
    </w:p>
    <w:p w14:paraId="427CD4E6" w14:textId="77777777" w:rsidR="00047A3A" w:rsidRPr="00047A3A" w:rsidRDefault="00047A3A" w:rsidP="00047A3A">
      <w:pPr>
        <w:rPr>
          <w:rFonts w:ascii="Consolas" w:hAnsi="Consolas"/>
        </w:rPr>
      </w:pPr>
    </w:p>
    <w:p w14:paraId="4A004223" w14:textId="77777777" w:rsidR="00047A3A" w:rsidRPr="00047A3A" w:rsidRDefault="00047A3A" w:rsidP="00047A3A">
      <w:pPr>
        <w:rPr>
          <w:rFonts w:ascii="Consolas" w:hAnsi="Consolas"/>
        </w:rPr>
      </w:pPr>
      <w:r w:rsidRPr="00047A3A">
        <w:rPr>
          <w:rFonts w:ascii="Consolas" w:hAnsi="Consolas"/>
        </w:rPr>
        <w:t xml:space="preserve">  &lt;h1&gt;Laboratorio: </w:t>
      </w:r>
      <w:proofErr w:type="spellStart"/>
      <w:r w:rsidRPr="00047A3A">
        <w:rPr>
          <w:rFonts w:ascii="Consolas" w:hAnsi="Consolas"/>
        </w:rPr>
        <w:t>Transiciones</w:t>
      </w:r>
      <w:proofErr w:type="spellEnd"/>
      <w:r w:rsidRPr="00047A3A">
        <w:rPr>
          <w:rFonts w:ascii="Consolas" w:hAnsi="Consolas"/>
        </w:rPr>
        <w:t xml:space="preserve"> y </w:t>
      </w:r>
      <w:proofErr w:type="spellStart"/>
      <w:r w:rsidRPr="00047A3A">
        <w:rPr>
          <w:rFonts w:ascii="Consolas" w:hAnsi="Consolas"/>
        </w:rPr>
        <w:t>Transformaciones</w:t>
      </w:r>
      <w:proofErr w:type="spellEnd"/>
      <w:r w:rsidRPr="00047A3A">
        <w:rPr>
          <w:rFonts w:ascii="Consolas" w:hAnsi="Consolas"/>
        </w:rPr>
        <w:t>&lt;/h1&gt;</w:t>
      </w:r>
    </w:p>
    <w:p w14:paraId="06F6169B" w14:textId="77777777" w:rsidR="00047A3A" w:rsidRPr="00047A3A" w:rsidRDefault="00047A3A" w:rsidP="00047A3A">
      <w:pPr>
        <w:rPr>
          <w:rFonts w:ascii="Consolas" w:hAnsi="Consolas"/>
        </w:rPr>
      </w:pPr>
    </w:p>
    <w:p w14:paraId="29CDDC47" w14:textId="77777777" w:rsidR="00047A3A" w:rsidRPr="00047A3A" w:rsidRDefault="00047A3A" w:rsidP="00047A3A">
      <w:pPr>
        <w:rPr>
          <w:rFonts w:ascii="Consolas" w:hAnsi="Consolas"/>
        </w:rPr>
      </w:pPr>
      <w:r w:rsidRPr="00047A3A">
        <w:rPr>
          <w:rFonts w:ascii="Consolas" w:hAnsi="Consolas"/>
        </w:rPr>
        <w:t xml:space="preserve">  </w:t>
      </w:r>
      <w:proofErr w:type="gramStart"/>
      <w:r w:rsidRPr="00047A3A">
        <w:rPr>
          <w:rFonts w:ascii="Consolas" w:hAnsi="Consolas"/>
        </w:rPr>
        <w:t>&lt;!--</w:t>
      </w:r>
      <w:proofErr w:type="gramEnd"/>
      <w:r w:rsidRPr="00047A3A">
        <w:rPr>
          <w:rFonts w:ascii="Consolas" w:hAnsi="Consolas"/>
        </w:rPr>
        <w:t xml:space="preserve"> </w:t>
      </w:r>
      <w:proofErr w:type="spellStart"/>
      <w:r w:rsidRPr="00047A3A">
        <w:rPr>
          <w:rFonts w:ascii="Consolas" w:hAnsi="Consolas"/>
        </w:rPr>
        <w:t>Ejercicio</w:t>
      </w:r>
      <w:proofErr w:type="spellEnd"/>
      <w:r w:rsidRPr="00047A3A">
        <w:rPr>
          <w:rFonts w:ascii="Consolas" w:hAnsi="Consolas"/>
        </w:rPr>
        <w:t xml:space="preserve"> 1: </w:t>
      </w:r>
      <w:proofErr w:type="spellStart"/>
      <w:r w:rsidRPr="00047A3A">
        <w:rPr>
          <w:rFonts w:ascii="Consolas" w:hAnsi="Consolas"/>
        </w:rPr>
        <w:t>Botón</w:t>
      </w:r>
      <w:proofErr w:type="spellEnd"/>
      <w:r w:rsidRPr="00047A3A">
        <w:rPr>
          <w:rFonts w:ascii="Consolas" w:hAnsi="Consolas"/>
        </w:rPr>
        <w:t xml:space="preserve"> con </w:t>
      </w:r>
      <w:proofErr w:type="spellStart"/>
      <w:r w:rsidRPr="00047A3A">
        <w:rPr>
          <w:rFonts w:ascii="Consolas" w:hAnsi="Consolas"/>
        </w:rPr>
        <w:t>transición</w:t>
      </w:r>
      <w:proofErr w:type="spellEnd"/>
      <w:r w:rsidRPr="00047A3A">
        <w:rPr>
          <w:rFonts w:ascii="Consolas" w:hAnsi="Consolas"/>
        </w:rPr>
        <w:t xml:space="preserve"> --&gt;</w:t>
      </w:r>
    </w:p>
    <w:p w14:paraId="59884A76" w14:textId="77777777" w:rsidR="00047A3A" w:rsidRPr="00047A3A" w:rsidRDefault="00047A3A" w:rsidP="00047A3A">
      <w:pPr>
        <w:rPr>
          <w:rFonts w:ascii="Consolas" w:hAnsi="Consolas"/>
        </w:rPr>
      </w:pPr>
      <w:r w:rsidRPr="00047A3A">
        <w:rPr>
          <w:rFonts w:ascii="Consolas" w:hAnsi="Consolas"/>
        </w:rPr>
        <w:t xml:space="preserve">  &lt;section&gt;</w:t>
      </w:r>
    </w:p>
    <w:p w14:paraId="5C9D7352" w14:textId="77777777" w:rsidR="00047A3A" w:rsidRPr="00047A3A" w:rsidRDefault="00047A3A" w:rsidP="00047A3A">
      <w:pPr>
        <w:rPr>
          <w:rFonts w:ascii="Consolas" w:hAnsi="Consolas"/>
        </w:rPr>
      </w:pPr>
      <w:r w:rsidRPr="00047A3A">
        <w:rPr>
          <w:rFonts w:ascii="Consolas" w:hAnsi="Consolas"/>
        </w:rPr>
        <w:t xml:space="preserve">    &lt;h2&gt;</w:t>
      </w:r>
      <w:proofErr w:type="spellStart"/>
      <w:r w:rsidRPr="00047A3A">
        <w:rPr>
          <w:rFonts w:ascii="Consolas" w:hAnsi="Consolas"/>
        </w:rPr>
        <w:t>Ejercicio</w:t>
      </w:r>
      <w:proofErr w:type="spellEnd"/>
      <w:r w:rsidRPr="00047A3A">
        <w:rPr>
          <w:rFonts w:ascii="Consolas" w:hAnsi="Consolas"/>
        </w:rPr>
        <w:t xml:space="preserve"> 1: </w:t>
      </w:r>
      <w:proofErr w:type="spellStart"/>
      <w:r w:rsidRPr="00047A3A">
        <w:rPr>
          <w:rFonts w:ascii="Consolas" w:hAnsi="Consolas"/>
        </w:rPr>
        <w:t>Botón</w:t>
      </w:r>
      <w:proofErr w:type="spellEnd"/>
      <w:r w:rsidRPr="00047A3A">
        <w:rPr>
          <w:rFonts w:ascii="Consolas" w:hAnsi="Consolas"/>
        </w:rPr>
        <w:t xml:space="preserve"> con </w:t>
      </w:r>
      <w:proofErr w:type="spellStart"/>
      <w:r w:rsidRPr="00047A3A">
        <w:rPr>
          <w:rFonts w:ascii="Consolas" w:hAnsi="Consolas"/>
        </w:rPr>
        <w:t>transición</w:t>
      </w:r>
      <w:proofErr w:type="spellEnd"/>
      <w:r w:rsidRPr="00047A3A">
        <w:rPr>
          <w:rFonts w:ascii="Consolas" w:hAnsi="Consolas"/>
        </w:rPr>
        <w:t>&lt;/h2&gt;</w:t>
      </w:r>
    </w:p>
    <w:p w14:paraId="1F5E048E" w14:textId="77777777" w:rsidR="00047A3A" w:rsidRPr="00047A3A" w:rsidRDefault="00047A3A" w:rsidP="00047A3A">
      <w:pPr>
        <w:rPr>
          <w:rFonts w:ascii="Consolas" w:hAnsi="Consolas"/>
        </w:rPr>
      </w:pPr>
      <w:r w:rsidRPr="00047A3A">
        <w:rPr>
          <w:rFonts w:ascii="Consolas" w:hAnsi="Consolas"/>
        </w:rPr>
        <w:t xml:space="preserve">    &lt;button&gt;Haz </w:t>
      </w:r>
      <w:proofErr w:type="spellStart"/>
      <w:r w:rsidRPr="00047A3A">
        <w:rPr>
          <w:rFonts w:ascii="Consolas" w:hAnsi="Consolas"/>
        </w:rPr>
        <w:t>clic</w:t>
      </w:r>
      <w:proofErr w:type="spellEnd"/>
      <w:r w:rsidRPr="00047A3A">
        <w:rPr>
          <w:rFonts w:ascii="Consolas" w:hAnsi="Consolas"/>
        </w:rPr>
        <w:t xml:space="preserve"> </w:t>
      </w:r>
      <w:proofErr w:type="spellStart"/>
      <w:r w:rsidRPr="00047A3A">
        <w:rPr>
          <w:rFonts w:ascii="Consolas" w:hAnsi="Consolas"/>
        </w:rPr>
        <w:t>aquí</w:t>
      </w:r>
      <w:proofErr w:type="spellEnd"/>
      <w:r w:rsidRPr="00047A3A">
        <w:rPr>
          <w:rFonts w:ascii="Consolas" w:hAnsi="Consolas"/>
        </w:rPr>
        <w:t>&lt;/button&gt;</w:t>
      </w:r>
    </w:p>
    <w:p w14:paraId="74E18769" w14:textId="77777777" w:rsidR="00047A3A" w:rsidRPr="00047A3A" w:rsidRDefault="00047A3A" w:rsidP="00047A3A">
      <w:pPr>
        <w:rPr>
          <w:rFonts w:ascii="Consolas" w:hAnsi="Consolas"/>
        </w:rPr>
      </w:pPr>
      <w:r w:rsidRPr="00047A3A">
        <w:rPr>
          <w:rFonts w:ascii="Consolas" w:hAnsi="Consolas"/>
        </w:rPr>
        <w:t xml:space="preserve">  &lt;/section&gt;</w:t>
      </w:r>
    </w:p>
    <w:p w14:paraId="0B14C075" w14:textId="77777777" w:rsidR="00047A3A" w:rsidRPr="00047A3A" w:rsidRDefault="00047A3A" w:rsidP="00047A3A">
      <w:pPr>
        <w:rPr>
          <w:rFonts w:ascii="Consolas" w:hAnsi="Consolas"/>
        </w:rPr>
      </w:pPr>
    </w:p>
    <w:p w14:paraId="3627FEFA" w14:textId="77777777" w:rsidR="00047A3A" w:rsidRPr="00047A3A" w:rsidRDefault="00047A3A" w:rsidP="00047A3A">
      <w:pPr>
        <w:rPr>
          <w:rFonts w:ascii="Consolas" w:hAnsi="Consolas"/>
        </w:rPr>
      </w:pPr>
      <w:r w:rsidRPr="00047A3A">
        <w:rPr>
          <w:rFonts w:ascii="Consolas" w:hAnsi="Consolas"/>
        </w:rPr>
        <w:t xml:space="preserve">  </w:t>
      </w:r>
      <w:proofErr w:type="gramStart"/>
      <w:r w:rsidRPr="00047A3A">
        <w:rPr>
          <w:rFonts w:ascii="Consolas" w:hAnsi="Consolas"/>
        </w:rPr>
        <w:t>&lt;!--</w:t>
      </w:r>
      <w:proofErr w:type="gramEnd"/>
      <w:r w:rsidRPr="00047A3A">
        <w:rPr>
          <w:rFonts w:ascii="Consolas" w:hAnsi="Consolas"/>
        </w:rPr>
        <w:t xml:space="preserve"> </w:t>
      </w:r>
      <w:proofErr w:type="spellStart"/>
      <w:r w:rsidRPr="00047A3A">
        <w:rPr>
          <w:rFonts w:ascii="Consolas" w:hAnsi="Consolas"/>
        </w:rPr>
        <w:t>Ejercicio</w:t>
      </w:r>
      <w:proofErr w:type="spellEnd"/>
      <w:r w:rsidRPr="00047A3A">
        <w:rPr>
          <w:rFonts w:ascii="Consolas" w:hAnsi="Consolas"/>
        </w:rPr>
        <w:t xml:space="preserve"> 2: </w:t>
      </w:r>
      <w:proofErr w:type="spellStart"/>
      <w:r w:rsidRPr="00047A3A">
        <w:rPr>
          <w:rFonts w:ascii="Consolas" w:hAnsi="Consolas"/>
        </w:rPr>
        <w:t>Tarjeta</w:t>
      </w:r>
      <w:proofErr w:type="spellEnd"/>
      <w:r w:rsidRPr="00047A3A">
        <w:rPr>
          <w:rFonts w:ascii="Consolas" w:hAnsi="Consolas"/>
        </w:rPr>
        <w:t xml:space="preserve"> con </w:t>
      </w:r>
      <w:proofErr w:type="spellStart"/>
      <w:r w:rsidRPr="00047A3A">
        <w:rPr>
          <w:rFonts w:ascii="Consolas" w:hAnsi="Consolas"/>
        </w:rPr>
        <w:t>transformación</w:t>
      </w:r>
      <w:proofErr w:type="spellEnd"/>
      <w:r w:rsidRPr="00047A3A">
        <w:rPr>
          <w:rFonts w:ascii="Consolas" w:hAnsi="Consolas"/>
        </w:rPr>
        <w:t xml:space="preserve"> --&gt;</w:t>
      </w:r>
    </w:p>
    <w:p w14:paraId="376D98AF" w14:textId="77777777" w:rsidR="00047A3A" w:rsidRPr="00047A3A" w:rsidRDefault="00047A3A" w:rsidP="00047A3A">
      <w:pPr>
        <w:rPr>
          <w:rFonts w:ascii="Consolas" w:hAnsi="Consolas"/>
        </w:rPr>
      </w:pPr>
      <w:r w:rsidRPr="00047A3A">
        <w:rPr>
          <w:rFonts w:ascii="Consolas" w:hAnsi="Consolas"/>
        </w:rPr>
        <w:t xml:space="preserve">  &lt;section&gt;</w:t>
      </w:r>
    </w:p>
    <w:p w14:paraId="02873F94" w14:textId="77777777" w:rsidR="00047A3A" w:rsidRPr="00047A3A" w:rsidRDefault="00047A3A" w:rsidP="00047A3A">
      <w:pPr>
        <w:rPr>
          <w:rFonts w:ascii="Consolas" w:hAnsi="Consolas"/>
        </w:rPr>
      </w:pPr>
      <w:r w:rsidRPr="00047A3A">
        <w:rPr>
          <w:rFonts w:ascii="Consolas" w:hAnsi="Consolas"/>
        </w:rPr>
        <w:lastRenderedPageBreak/>
        <w:t xml:space="preserve">    &lt;h2&gt;</w:t>
      </w:r>
      <w:proofErr w:type="spellStart"/>
      <w:r w:rsidRPr="00047A3A">
        <w:rPr>
          <w:rFonts w:ascii="Consolas" w:hAnsi="Consolas"/>
        </w:rPr>
        <w:t>Ejercicio</w:t>
      </w:r>
      <w:proofErr w:type="spellEnd"/>
      <w:r w:rsidRPr="00047A3A">
        <w:rPr>
          <w:rFonts w:ascii="Consolas" w:hAnsi="Consolas"/>
        </w:rPr>
        <w:t xml:space="preserve"> 2: </w:t>
      </w:r>
      <w:proofErr w:type="spellStart"/>
      <w:r w:rsidRPr="00047A3A">
        <w:rPr>
          <w:rFonts w:ascii="Consolas" w:hAnsi="Consolas"/>
        </w:rPr>
        <w:t>Tarjeta</w:t>
      </w:r>
      <w:proofErr w:type="spellEnd"/>
      <w:r w:rsidRPr="00047A3A">
        <w:rPr>
          <w:rFonts w:ascii="Consolas" w:hAnsi="Consolas"/>
        </w:rPr>
        <w:t xml:space="preserve"> con </w:t>
      </w:r>
      <w:proofErr w:type="spellStart"/>
      <w:r w:rsidRPr="00047A3A">
        <w:rPr>
          <w:rFonts w:ascii="Consolas" w:hAnsi="Consolas"/>
        </w:rPr>
        <w:t>transformación</w:t>
      </w:r>
      <w:proofErr w:type="spellEnd"/>
      <w:r w:rsidRPr="00047A3A">
        <w:rPr>
          <w:rFonts w:ascii="Consolas" w:hAnsi="Consolas"/>
        </w:rPr>
        <w:t>&lt;/h2&gt;</w:t>
      </w:r>
    </w:p>
    <w:p w14:paraId="199EC79E" w14:textId="77777777" w:rsidR="00047A3A" w:rsidRPr="00047A3A" w:rsidRDefault="00047A3A" w:rsidP="00047A3A">
      <w:pPr>
        <w:rPr>
          <w:rFonts w:ascii="Consolas" w:hAnsi="Consolas"/>
        </w:rPr>
      </w:pPr>
      <w:r w:rsidRPr="00047A3A">
        <w:rPr>
          <w:rFonts w:ascii="Consolas" w:hAnsi="Consolas"/>
        </w:rPr>
        <w:t xml:space="preserve">    &lt;div class="</w:t>
      </w:r>
      <w:proofErr w:type="spellStart"/>
      <w:r w:rsidRPr="00047A3A">
        <w:rPr>
          <w:rFonts w:ascii="Consolas" w:hAnsi="Consolas"/>
        </w:rPr>
        <w:t>tarjeta</w:t>
      </w:r>
      <w:proofErr w:type="spellEnd"/>
      <w:r w:rsidRPr="00047A3A">
        <w:rPr>
          <w:rFonts w:ascii="Consolas" w:hAnsi="Consolas"/>
        </w:rPr>
        <w:t>"&gt;</w:t>
      </w:r>
    </w:p>
    <w:p w14:paraId="7B5CAA60" w14:textId="77777777" w:rsidR="00047A3A" w:rsidRPr="00047A3A" w:rsidRDefault="00047A3A" w:rsidP="00047A3A">
      <w:pPr>
        <w:rPr>
          <w:rFonts w:ascii="Consolas" w:hAnsi="Consolas"/>
        </w:rPr>
      </w:pPr>
      <w:r w:rsidRPr="00047A3A">
        <w:rPr>
          <w:rFonts w:ascii="Consolas" w:hAnsi="Consolas"/>
        </w:rPr>
        <w:t xml:space="preserve">      &lt;h3&gt;</w:t>
      </w:r>
      <w:proofErr w:type="spellStart"/>
      <w:r w:rsidRPr="00047A3A">
        <w:rPr>
          <w:rFonts w:ascii="Consolas" w:hAnsi="Consolas"/>
        </w:rPr>
        <w:t>Título</w:t>
      </w:r>
      <w:proofErr w:type="spellEnd"/>
      <w:r w:rsidRPr="00047A3A">
        <w:rPr>
          <w:rFonts w:ascii="Consolas" w:hAnsi="Consolas"/>
        </w:rPr>
        <w:t xml:space="preserve"> de la </w:t>
      </w:r>
      <w:proofErr w:type="spellStart"/>
      <w:r w:rsidRPr="00047A3A">
        <w:rPr>
          <w:rFonts w:ascii="Consolas" w:hAnsi="Consolas"/>
        </w:rPr>
        <w:t>Tarjeta</w:t>
      </w:r>
      <w:proofErr w:type="spellEnd"/>
      <w:r w:rsidRPr="00047A3A">
        <w:rPr>
          <w:rFonts w:ascii="Consolas" w:hAnsi="Consolas"/>
        </w:rPr>
        <w:t>&lt;/h3&gt;</w:t>
      </w:r>
    </w:p>
    <w:p w14:paraId="2D011BA3" w14:textId="77777777" w:rsidR="00047A3A" w:rsidRPr="00047A3A" w:rsidRDefault="00047A3A" w:rsidP="00047A3A">
      <w:pPr>
        <w:rPr>
          <w:rFonts w:ascii="Consolas" w:hAnsi="Consolas"/>
        </w:rPr>
      </w:pPr>
      <w:r w:rsidRPr="00047A3A">
        <w:rPr>
          <w:rFonts w:ascii="Consolas" w:hAnsi="Consolas"/>
        </w:rPr>
        <w:t xml:space="preserve">      &lt;p&gt;Este es un </w:t>
      </w:r>
      <w:proofErr w:type="spellStart"/>
      <w:r w:rsidRPr="00047A3A">
        <w:rPr>
          <w:rFonts w:ascii="Consolas" w:hAnsi="Consolas"/>
        </w:rPr>
        <w:t>contenido</w:t>
      </w:r>
      <w:proofErr w:type="spellEnd"/>
      <w:r w:rsidRPr="00047A3A">
        <w:rPr>
          <w:rFonts w:ascii="Consolas" w:hAnsi="Consolas"/>
        </w:rPr>
        <w:t xml:space="preserve"> </w:t>
      </w:r>
      <w:proofErr w:type="spellStart"/>
      <w:r w:rsidRPr="00047A3A">
        <w:rPr>
          <w:rFonts w:ascii="Consolas" w:hAnsi="Consolas"/>
        </w:rPr>
        <w:t>dentro</w:t>
      </w:r>
      <w:proofErr w:type="spellEnd"/>
      <w:r w:rsidRPr="00047A3A">
        <w:rPr>
          <w:rFonts w:ascii="Consolas" w:hAnsi="Consolas"/>
        </w:rPr>
        <w:t xml:space="preserve"> de </w:t>
      </w:r>
      <w:proofErr w:type="spellStart"/>
      <w:r w:rsidRPr="00047A3A">
        <w:rPr>
          <w:rFonts w:ascii="Consolas" w:hAnsi="Consolas"/>
        </w:rPr>
        <w:t>una</w:t>
      </w:r>
      <w:proofErr w:type="spellEnd"/>
      <w:r w:rsidRPr="00047A3A">
        <w:rPr>
          <w:rFonts w:ascii="Consolas" w:hAnsi="Consolas"/>
        </w:rPr>
        <w:t xml:space="preserve"> </w:t>
      </w:r>
      <w:proofErr w:type="spellStart"/>
      <w:r w:rsidRPr="00047A3A">
        <w:rPr>
          <w:rFonts w:ascii="Consolas" w:hAnsi="Consolas"/>
        </w:rPr>
        <w:t>tarjeta</w:t>
      </w:r>
      <w:proofErr w:type="spellEnd"/>
      <w:r w:rsidRPr="00047A3A">
        <w:rPr>
          <w:rFonts w:ascii="Consolas" w:hAnsi="Consolas"/>
        </w:rPr>
        <w:t xml:space="preserve"> </w:t>
      </w:r>
      <w:proofErr w:type="spellStart"/>
      <w:proofErr w:type="gramStart"/>
      <w:r w:rsidRPr="00047A3A">
        <w:rPr>
          <w:rFonts w:ascii="Consolas" w:hAnsi="Consolas"/>
        </w:rPr>
        <w:t>animada</w:t>
      </w:r>
      <w:proofErr w:type="spellEnd"/>
      <w:r w:rsidRPr="00047A3A">
        <w:rPr>
          <w:rFonts w:ascii="Consolas" w:hAnsi="Consolas"/>
        </w:rPr>
        <w:t>.&lt;</w:t>
      </w:r>
      <w:proofErr w:type="gramEnd"/>
      <w:r w:rsidRPr="00047A3A">
        <w:rPr>
          <w:rFonts w:ascii="Consolas" w:hAnsi="Consolas"/>
        </w:rPr>
        <w:t>/p&gt;</w:t>
      </w:r>
    </w:p>
    <w:p w14:paraId="1E8E124F" w14:textId="77777777" w:rsidR="00047A3A" w:rsidRPr="00047A3A" w:rsidRDefault="00047A3A" w:rsidP="00047A3A">
      <w:pPr>
        <w:rPr>
          <w:rFonts w:ascii="Consolas" w:hAnsi="Consolas"/>
        </w:rPr>
      </w:pPr>
      <w:r w:rsidRPr="00047A3A">
        <w:rPr>
          <w:rFonts w:ascii="Consolas" w:hAnsi="Consolas"/>
        </w:rPr>
        <w:t xml:space="preserve">    &lt;/div&gt;</w:t>
      </w:r>
    </w:p>
    <w:p w14:paraId="4B612F39" w14:textId="77777777" w:rsidR="00047A3A" w:rsidRPr="00047A3A" w:rsidRDefault="00047A3A" w:rsidP="00047A3A">
      <w:pPr>
        <w:rPr>
          <w:rFonts w:ascii="Consolas" w:hAnsi="Consolas"/>
        </w:rPr>
      </w:pPr>
      <w:r w:rsidRPr="00047A3A">
        <w:rPr>
          <w:rFonts w:ascii="Consolas" w:hAnsi="Consolas"/>
        </w:rPr>
        <w:t xml:space="preserve">  &lt;/section&gt;</w:t>
      </w:r>
    </w:p>
    <w:p w14:paraId="6A5D8555" w14:textId="77777777" w:rsidR="00047A3A" w:rsidRPr="00047A3A" w:rsidRDefault="00047A3A" w:rsidP="00047A3A">
      <w:pPr>
        <w:rPr>
          <w:rFonts w:ascii="Consolas" w:hAnsi="Consolas"/>
        </w:rPr>
      </w:pPr>
    </w:p>
    <w:p w14:paraId="20D0EFBD" w14:textId="77777777" w:rsidR="00047A3A" w:rsidRPr="00047A3A" w:rsidRDefault="00047A3A" w:rsidP="00047A3A">
      <w:pPr>
        <w:rPr>
          <w:rFonts w:ascii="Consolas" w:hAnsi="Consolas"/>
        </w:rPr>
      </w:pPr>
      <w:r w:rsidRPr="00047A3A">
        <w:rPr>
          <w:rFonts w:ascii="Consolas" w:hAnsi="Consolas"/>
        </w:rPr>
        <w:t xml:space="preserve">  </w:t>
      </w:r>
      <w:proofErr w:type="gramStart"/>
      <w:r w:rsidRPr="00047A3A">
        <w:rPr>
          <w:rFonts w:ascii="Consolas" w:hAnsi="Consolas"/>
        </w:rPr>
        <w:t>&lt;!--</w:t>
      </w:r>
      <w:proofErr w:type="gramEnd"/>
      <w:r w:rsidRPr="00047A3A">
        <w:rPr>
          <w:rFonts w:ascii="Consolas" w:hAnsi="Consolas"/>
        </w:rPr>
        <w:t xml:space="preserve"> </w:t>
      </w:r>
      <w:proofErr w:type="spellStart"/>
      <w:r w:rsidRPr="00047A3A">
        <w:rPr>
          <w:rFonts w:ascii="Consolas" w:hAnsi="Consolas"/>
        </w:rPr>
        <w:t>Ejercicio</w:t>
      </w:r>
      <w:proofErr w:type="spellEnd"/>
      <w:r w:rsidRPr="00047A3A">
        <w:rPr>
          <w:rFonts w:ascii="Consolas" w:hAnsi="Consolas"/>
        </w:rPr>
        <w:t xml:space="preserve"> 3: </w:t>
      </w:r>
      <w:proofErr w:type="spellStart"/>
      <w:r w:rsidRPr="00047A3A">
        <w:rPr>
          <w:rFonts w:ascii="Consolas" w:hAnsi="Consolas"/>
        </w:rPr>
        <w:t>Comparación</w:t>
      </w:r>
      <w:proofErr w:type="spellEnd"/>
      <w:r w:rsidRPr="00047A3A">
        <w:rPr>
          <w:rFonts w:ascii="Consolas" w:hAnsi="Consolas"/>
        </w:rPr>
        <w:t xml:space="preserve"> de </w:t>
      </w:r>
      <w:proofErr w:type="spellStart"/>
      <w:r w:rsidRPr="00047A3A">
        <w:rPr>
          <w:rFonts w:ascii="Consolas" w:hAnsi="Consolas"/>
        </w:rPr>
        <w:t>funciones</w:t>
      </w:r>
      <w:proofErr w:type="spellEnd"/>
      <w:r w:rsidRPr="00047A3A">
        <w:rPr>
          <w:rFonts w:ascii="Consolas" w:hAnsi="Consolas"/>
        </w:rPr>
        <w:t xml:space="preserve"> de </w:t>
      </w:r>
      <w:proofErr w:type="spellStart"/>
      <w:r w:rsidRPr="00047A3A">
        <w:rPr>
          <w:rFonts w:ascii="Consolas" w:hAnsi="Consolas"/>
        </w:rPr>
        <w:t>tiempo</w:t>
      </w:r>
      <w:proofErr w:type="spellEnd"/>
      <w:r w:rsidRPr="00047A3A">
        <w:rPr>
          <w:rFonts w:ascii="Consolas" w:hAnsi="Consolas"/>
        </w:rPr>
        <w:t xml:space="preserve"> --&gt;</w:t>
      </w:r>
    </w:p>
    <w:p w14:paraId="0A89E1AE" w14:textId="77777777" w:rsidR="00047A3A" w:rsidRPr="00047A3A" w:rsidRDefault="00047A3A" w:rsidP="00047A3A">
      <w:pPr>
        <w:rPr>
          <w:rFonts w:ascii="Consolas" w:hAnsi="Consolas"/>
        </w:rPr>
      </w:pPr>
      <w:r w:rsidRPr="00047A3A">
        <w:rPr>
          <w:rFonts w:ascii="Consolas" w:hAnsi="Consolas"/>
        </w:rPr>
        <w:t xml:space="preserve">  &lt;section&gt;</w:t>
      </w:r>
    </w:p>
    <w:p w14:paraId="66A396A4" w14:textId="77777777" w:rsidR="00047A3A" w:rsidRPr="00047A3A" w:rsidRDefault="00047A3A" w:rsidP="00047A3A">
      <w:pPr>
        <w:rPr>
          <w:rFonts w:ascii="Consolas" w:hAnsi="Consolas"/>
        </w:rPr>
      </w:pPr>
      <w:r w:rsidRPr="00047A3A">
        <w:rPr>
          <w:rFonts w:ascii="Consolas" w:hAnsi="Consolas"/>
        </w:rPr>
        <w:t xml:space="preserve">    &lt;h2&gt;</w:t>
      </w:r>
      <w:proofErr w:type="spellStart"/>
      <w:r w:rsidRPr="00047A3A">
        <w:rPr>
          <w:rFonts w:ascii="Consolas" w:hAnsi="Consolas"/>
        </w:rPr>
        <w:t>Ejercicio</w:t>
      </w:r>
      <w:proofErr w:type="spellEnd"/>
      <w:r w:rsidRPr="00047A3A">
        <w:rPr>
          <w:rFonts w:ascii="Consolas" w:hAnsi="Consolas"/>
        </w:rPr>
        <w:t xml:space="preserve"> 3: </w:t>
      </w:r>
      <w:proofErr w:type="spellStart"/>
      <w:r w:rsidRPr="00047A3A">
        <w:rPr>
          <w:rFonts w:ascii="Consolas" w:hAnsi="Consolas"/>
        </w:rPr>
        <w:t>Comparación</w:t>
      </w:r>
      <w:proofErr w:type="spellEnd"/>
      <w:r w:rsidRPr="00047A3A">
        <w:rPr>
          <w:rFonts w:ascii="Consolas" w:hAnsi="Consolas"/>
        </w:rPr>
        <w:t xml:space="preserve"> de </w:t>
      </w:r>
      <w:proofErr w:type="spellStart"/>
      <w:r w:rsidRPr="00047A3A">
        <w:rPr>
          <w:rFonts w:ascii="Consolas" w:hAnsi="Consolas"/>
        </w:rPr>
        <w:t>funciones</w:t>
      </w:r>
      <w:proofErr w:type="spellEnd"/>
      <w:r w:rsidRPr="00047A3A">
        <w:rPr>
          <w:rFonts w:ascii="Consolas" w:hAnsi="Consolas"/>
        </w:rPr>
        <w:t xml:space="preserve"> de </w:t>
      </w:r>
      <w:proofErr w:type="spellStart"/>
      <w:r w:rsidRPr="00047A3A">
        <w:rPr>
          <w:rFonts w:ascii="Consolas" w:hAnsi="Consolas"/>
        </w:rPr>
        <w:t>tiempo</w:t>
      </w:r>
      <w:proofErr w:type="spellEnd"/>
      <w:r w:rsidRPr="00047A3A">
        <w:rPr>
          <w:rFonts w:ascii="Consolas" w:hAnsi="Consolas"/>
        </w:rPr>
        <w:t>&lt;/h2&gt;</w:t>
      </w:r>
    </w:p>
    <w:p w14:paraId="2CD707E4" w14:textId="77777777" w:rsidR="00047A3A" w:rsidRPr="00047A3A" w:rsidRDefault="00047A3A" w:rsidP="00047A3A">
      <w:pPr>
        <w:rPr>
          <w:rFonts w:ascii="Consolas" w:hAnsi="Consolas"/>
        </w:rPr>
      </w:pPr>
      <w:r w:rsidRPr="00047A3A">
        <w:rPr>
          <w:rFonts w:ascii="Consolas" w:hAnsi="Consolas"/>
        </w:rPr>
        <w:t xml:space="preserve">    &lt;div class="</w:t>
      </w:r>
      <w:proofErr w:type="spellStart"/>
      <w:r w:rsidRPr="00047A3A">
        <w:rPr>
          <w:rFonts w:ascii="Consolas" w:hAnsi="Consolas"/>
        </w:rPr>
        <w:t>cuadrados</w:t>
      </w:r>
      <w:proofErr w:type="spellEnd"/>
      <w:r w:rsidRPr="00047A3A">
        <w:rPr>
          <w:rFonts w:ascii="Consolas" w:hAnsi="Consolas"/>
        </w:rPr>
        <w:t>"&gt;</w:t>
      </w:r>
    </w:p>
    <w:p w14:paraId="50568866" w14:textId="77777777" w:rsidR="00047A3A" w:rsidRPr="00047A3A" w:rsidRDefault="00047A3A" w:rsidP="00047A3A">
      <w:pPr>
        <w:rPr>
          <w:rFonts w:ascii="Consolas" w:hAnsi="Consolas"/>
        </w:rPr>
      </w:pPr>
      <w:r w:rsidRPr="00047A3A">
        <w:rPr>
          <w:rFonts w:ascii="Consolas" w:hAnsi="Consolas"/>
        </w:rPr>
        <w:t xml:space="preserve">      &lt;div class="</w:t>
      </w:r>
      <w:proofErr w:type="spellStart"/>
      <w:r w:rsidRPr="00047A3A">
        <w:rPr>
          <w:rFonts w:ascii="Consolas" w:hAnsi="Consolas"/>
        </w:rPr>
        <w:t>cuadro</w:t>
      </w:r>
      <w:proofErr w:type="spellEnd"/>
      <w:r w:rsidRPr="00047A3A">
        <w:rPr>
          <w:rFonts w:ascii="Consolas" w:hAnsi="Consolas"/>
        </w:rPr>
        <w:t xml:space="preserve"> ease"&gt;ease&lt;/div&gt;</w:t>
      </w:r>
    </w:p>
    <w:p w14:paraId="22BB9157" w14:textId="77777777" w:rsidR="00047A3A" w:rsidRPr="00047A3A" w:rsidRDefault="00047A3A" w:rsidP="00047A3A">
      <w:pPr>
        <w:rPr>
          <w:rFonts w:ascii="Consolas" w:hAnsi="Consolas"/>
        </w:rPr>
      </w:pPr>
      <w:r w:rsidRPr="00047A3A">
        <w:rPr>
          <w:rFonts w:ascii="Consolas" w:hAnsi="Consolas"/>
        </w:rPr>
        <w:t xml:space="preserve">      &lt;div class="</w:t>
      </w:r>
      <w:proofErr w:type="spellStart"/>
      <w:r w:rsidRPr="00047A3A">
        <w:rPr>
          <w:rFonts w:ascii="Consolas" w:hAnsi="Consolas"/>
        </w:rPr>
        <w:t>cuadro</w:t>
      </w:r>
      <w:proofErr w:type="spellEnd"/>
      <w:r w:rsidRPr="00047A3A">
        <w:rPr>
          <w:rFonts w:ascii="Consolas" w:hAnsi="Consolas"/>
        </w:rPr>
        <w:t xml:space="preserve"> linear"&gt;linear&lt;/div&gt;</w:t>
      </w:r>
    </w:p>
    <w:p w14:paraId="10C379BF" w14:textId="77777777" w:rsidR="00047A3A" w:rsidRPr="00047A3A" w:rsidRDefault="00047A3A" w:rsidP="00047A3A">
      <w:pPr>
        <w:rPr>
          <w:rFonts w:ascii="Consolas" w:hAnsi="Consolas"/>
        </w:rPr>
      </w:pPr>
      <w:r w:rsidRPr="00047A3A">
        <w:rPr>
          <w:rFonts w:ascii="Consolas" w:hAnsi="Consolas"/>
        </w:rPr>
        <w:t xml:space="preserve">      &lt;div class="</w:t>
      </w:r>
      <w:proofErr w:type="spellStart"/>
      <w:r w:rsidRPr="00047A3A">
        <w:rPr>
          <w:rFonts w:ascii="Consolas" w:hAnsi="Consolas"/>
        </w:rPr>
        <w:t>cuadro</w:t>
      </w:r>
      <w:proofErr w:type="spellEnd"/>
      <w:r w:rsidRPr="00047A3A">
        <w:rPr>
          <w:rFonts w:ascii="Consolas" w:hAnsi="Consolas"/>
        </w:rPr>
        <w:t xml:space="preserve"> ease-in-out"&gt;ease-in-out&lt;/div&gt;</w:t>
      </w:r>
    </w:p>
    <w:p w14:paraId="36223E46" w14:textId="77777777" w:rsidR="00047A3A" w:rsidRPr="00047A3A" w:rsidRDefault="00047A3A" w:rsidP="00047A3A">
      <w:pPr>
        <w:rPr>
          <w:rFonts w:ascii="Consolas" w:hAnsi="Consolas"/>
        </w:rPr>
      </w:pPr>
      <w:r w:rsidRPr="00047A3A">
        <w:rPr>
          <w:rFonts w:ascii="Consolas" w:hAnsi="Consolas"/>
        </w:rPr>
        <w:t xml:space="preserve">    &lt;/div&gt;</w:t>
      </w:r>
    </w:p>
    <w:p w14:paraId="5ABBCB82" w14:textId="77777777" w:rsidR="00047A3A" w:rsidRPr="00047A3A" w:rsidRDefault="00047A3A" w:rsidP="00047A3A">
      <w:pPr>
        <w:rPr>
          <w:rFonts w:ascii="Consolas" w:hAnsi="Consolas"/>
        </w:rPr>
      </w:pPr>
      <w:r w:rsidRPr="00047A3A">
        <w:rPr>
          <w:rFonts w:ascii="Consolas" w:hAnsi="Consolas"/>
        </w:rPr>
        <w:t xml:space="preserve">  &lt;/section&gt;</w:t>
      </w:r>
    </w:p>
    <w:p w14:paraId="717B3063" w14:textId="77777777" w:rsidR="00047A3A" w:rsidRPr="00047A3A" w:rsidRDefault="00047A3A" w:rsidP="00047A3A">
      <w:pPr>
        <w:rPr>
          <w:rFonts w:ascii="Consolas" w:hAnsi="Consolas"/>
        </w:rPr>
      </w:pPr>
    </w:p>
    <w:p w14:paraId="1DFC30F7" w14:textId="77777777" w:rsidR="00047A3A" w:rsidRPr="00047A3A" w:rsidRDefault="00047A3A" w:rsidP="00047A3A">
      <w:pPr>
        <w:rPr>
          <w:rFonts w:ascii="Consolas" w:hAnsi="Consolas"/>
        </w:rPr>
      </w:pPr>
      <w:r w:rsidRPr="00047A3A">
        <w:rPr>
          <w:rFonts w:ascii="Consolas" w:hAnsi="Consolas"/>
        </w:rPr>
        <w:t>&lt;/body&gt;</w:t>
      </w:r>
    </w:p>
    <w:p w14:paraId="713C45E8" w14:textId="6EEF35E4" w:rsidR="007F43EE" w:rsidRPr="00047A3A" w:rsidRDefault="00047A3A" w:rsidP="00047A3A">
      <w:pPr>
        <w:rPr>
          <w:rFonts w:ascii="Consolas" w:hAnsi="Consolas"/>
        </w:rPr>
      </w:pPr>
      <w:r w:rsidRPr="00047A3A">
        <w:rPr>
          <w:rFonts w:ascii="Consolas" w:hAnsi="Consolas"/>
        </w:rPr>
        <w:t>&lt;/html&gt;</w:t>
      </w:r>
    </w:p>
    <w:sectPr w:rsidR="007F43EE" w:rsidRPr="00047A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4322691">
    <w:abstractNumId w:val="8"/>
  </w:num>
  <w:num w:numId="2" w16cid:durableId="1564021194">
    <w:abstractNumId w:val="6"/>
  </w:num>
  <w:num w:numId="3" w16cid:durableId="921111441">
    <w:abstractNumId w:val="5"/>
  </w:num>
  <w:num w:numId="4" w16cid:durableId="950743510">
    <w:abstractNumId w:val="4"/>
  </w:num>
  <w:num w:numId="5" w16cid:durableId="1113212885">
    <w:abstractNumId w:val="7"/>
  </w:num>
  <w:num w:numId="6" w16cid:durableId="1806044844">
    <w:abstractNumId w:val="3"/>
  </w:num>
  <w:num w:numId="7" w16cid:durableId="1232734200">
    <w:abstractNumId w:val="2"/>
  </w:num>
  <w:num w:numId="8" w16cid:durableId="1963223811">
    <w:abstractNumId w:val="1"/>
  </w:num>
  <w:num w:numId="9" w16cid:durableId="1552497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A3A"/>
    <w:rsid w:val="0006063C"/>
    <w:rsid w:val="0015074B"/>
    <w:rsid w:val="0029639D"/>
    <w:rsid w:val="002A0F60"/>
    <w:rsid w:val="00326F90"/>
    <w:rsid w:val="007F43EE"/>
    <w:rsid w:val="00886806"/>
    <w:rsid w:val="00AA1D8D"/>
    <w:rsid w:val="00B30C0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4062061"/>
  <w14:defaultImageDpi w14:val="300"/>
  <w15:docId w15:val="{BCB3127A-F9E3-432C-BF83-60326575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2A0F6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0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almanac/properties/t/transform/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es/docs/Web/CSS/transfo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es/docs/Web/CSS/transiti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607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Docente - Carlos Reynaldo Portocarrero Tovar</cp:lastModifiedBy>
  <cp:revision>4</cp:revision>
  <dcterms:created xsi:type="dcterms:W3CDTF">2013-12-23T23:15:00Z</dcterms:created>
  <dcterms:modified xsi:type="dcterms:W3CDTF">2025-05-21T02:55:00Z</dcterms:modified>
  <cp:category/>
</cp:coreProperties>
</file>