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de Laboratorio: Introducción a Bootstrap 5</w:t>
      </w:r>
    </w:p>
    <w:p>
      <w:r>
        <w:t>Curso: Hojas de Estilo en Cascada Avanzado</w:t>
      </w:r>
    </w:p>
    <w:p>
      <w:r>
        <w:t>Unidad: Extensiones con Frameworks</w:t>
      </w:r>
    </w:p>
    <w:p>
      <w:r>
        <w:t>Semana: 13</w:t>
      </w:r>
    </w:p>
    <w:p>
      <w:r>
        <w:t>Tema: Bootstrap: primeros pasos sin instalación</w:t>
      </w:r>
    </w:p>
    <w:p>
      <w:pPr>
        <w:pStyle w:val="Heading1"/>
      </w:pPr>
      <w:r>
        <w:t>Objetivo del laboratorio</w:t>
      </w:r>
    </w:p>
    <w:p>
      <w:r>
        <w:t>Que el estudiante sea capaz de utilizar los componentes básicos de Bootstrap 5 incluyendo el framework desde un CDN, sin necesidad de instalar paquetes adicionales.</w:t>
      </w:r>
    </w:p>
    <w:p>
      <w:pPr>
        <w:pStyle w:val="Heading1"/>
      </w:pPr>
      <w:r>
        <w:t>Requisitos previos</w:t>
      </w:r>
    </w:p>
    <w:p>
      <w:r>
        <w:t>- Editor de texto o Visual Studio Code.</w:t>
        <w:br/>
        <w:t>- Navegador web moderno.</w:t>
        <w:br/>
        <w:t>- Conexión a Internet para acceder al CDN de Bootstrap.</w:t>
      </w:r>
    </w:p>
    <w:p>
      <w:pPr>
        <w:pStyle w:val="Heading1"/>
      </w:pPr>
      <w:r>
        <w:t>Estructura del proyecto</w:t>
      </w:r>
    </w:p>
    <w:p>
      <w:r>
        <w:t>Crea una carpeta llamada lab-bootstrap y dentro un archivo llamado index.html.</w:t>
        <w:br/>
        <w:br/>
        <w:t>En el head del documento incluye el siguiente enlace:</w:t>
      </w:r>
    </w:p>
    <w:p>
      <w:pPr>
        <w:pStyle w:val="IntenseQuote"/>
      </w:pPr>
      <w:r>
        <w:t>&lt;link href="https://cdn.jsdelivr.net/npm/bootstrap@5.3.6/dist/css/bootstrap.min.css" rel="stylesheet" integrity="sha384-4Q6Gf2aSP4eDXB8Miphtr37CMZZQ5oXLH2yaXMJ2w8e2ZtHTl7GptT4jmndRuHDT" crossorigin="anonymous"&gt;</w:t>
      </w:r>
    </w:p>
    <w:p>
      <w:pPr>
        <w:pStyle w:val="Heading1"/>
      </w:pPr>
      <w:r>
        <w:t>Actividades</w:t>
      </w:r>
    </w:p>
    <w:p>
      <w:pPr>
        <w:pStyle w:val="Heading2"/>
      </w:pPr>
      <w:r>
        <w:t>1. Contenedor y estructura base</w:t>
      </w:r>
    </w:p>
    <w:p>
      <w:r>
        <w:t>Crea una estructura HTML con un container de Bootstrap.</w:t>
        <w:br/>
        <w:t>Dentro, coloca un h1 centrado y un párrafo introductorio.</w:t>
      </w:r>
    </w:p>
    <w:p>
      <w:pPr>
        <w:pStyle w:val="IntenseQuote"/>
      </w:pPr>
      <w:r>
        <w:t>&lt;div class="container mt-5"&gt;</w:t>
        <w:br/>
        <w:t xml:space="preserve">  &lt;h1 class="text-center"&gt;Mi primera página con Bootstrap&lt;/h1&gt;</w:t>
        <w:br/>
        <w:t xml:space="preserve">  &lt;p class="lead text-center"&gt;Usando componentes sin instalar nada.&lt;/p&gt;</w:t>
        <w:br/>
        <w:t>&lt;/div&gt;</w:t>
      </w:r>
    </w:p>
    <w:p>
      <w:pPr>
        <w:pStyle w:val="Heading2"/>
      </w:pPr>
      <w:r>
        <w:t>2. Botones</w:t>
      </w:r>
    </w:p>
    <w:p>
      <w:r>
        <w:t>Agrega una fila con tres botones con las siguientes clases:</w:t>
      </w:r>
    </w:p>
    <w:p>
      <w:pPr>
        <w:pStyle w:val="IntenseQuote"/>
      </w:pPr>
      <w:r>
        <w:t>&lt;button class="btn btn-primary"&gt;Principal&lt;/button&gt;</w:t>
        <w:br/>
        <w:t>&lt;button class="btn btn-secondary"&gt;Secundario&lt;/button&gt;</w:t>
        <w:br/>
        <w:t>&lt;button class="btn btn-success"&gt;Éxito&lt;/button&gt;</w:t>
      </w:r>
    </w:p>
    <w:p>
      <w:r>
        <w:t>Explora también btn-danger, btn-warning, btn-info, btn-light, btn-dark.</w:t>
      </w:r>
    </w:p>
    <w:p>
      <w:pPr>
        <w:pStyle w:val="Heading2"/>
      </w:pPr>
      <w:r>
        <w:t>3. Sistema de grillas</w:t>
      </w:r>
    </w:p>
    <w:p>
      <w:r>
        <w:t>Crea una fila con tres columnas iguales.</w:t>
      </w:r>
    </w:p>
    <w:p>
      <w:pPr>
        <w:pStyle w:val="IntenseQuote"/>
      </w:pPr>
      <w:r>
        <w:t>&lt;div class="row text-center"&gt;</w:t>
        <w:br/>
        <w:t xml:space="preserve">  &lt;div class="col-md-4"&gt;Columna 1&lt;/div&gt;</w:t>
        <w:br/>
        <w:t xml:space="preserve">  &lt;div class="col-md-4"&gt;Columna 2&lt;/div&gt;</w:t>
        <w:br/>
        <w:t xml:space="preserve">  &lt;div class="col-md-4"&gt;Columna 3&lt;/div&gt;</w:t>
        <w:br/>
        <w:t>&lt;/div&gt;</w:t>
      </w:r>
    </w:p>
    <w:p>
      <w:r>
        <w:t>Agrega clases bg-light, p-3, border para ver mejor los contornos.</w:t>
      </w:r>
    </w:p>
    <w:p>
      <w:pPr>
        <w:pStyle w:val="Heading2"/>
      </w:pPr>
      <w:r>
        <w:t>4. Tarjetas (Cards)</w:t>
      </w:r>
    </w:p>
    <w:p>
      <w:r>
        <w:t>Agrega una tarjeta simple con título, texto y un botón.</w:t>
      </w:r>
    </w:p>
    <w:p>
      <w:pPr>
        <w:pStyle w:val="IntenseQuote"/>
      </w:pPr>
      <w:r>
        <w:t>&lt;div class="card" style="width: 18rem;"&gt;</w:t>
        <w:br/>
        <w:t xml:space="preserve">  &lt;img src="https://via.placeholder.com/150" class="card-img-top" alt="..."&gt;</w:t>
        <w:br/>
        <w:t xml:space="preserve">  &lt;div class="card-body"&gt;</w:t>
        <w:br/>
        <w:t xml:space="preserve">    &lt;h5 class="card-title"&gt;Tarjeta Bootstrap&lt;/h5&gt;</w:t>
        <w:br/>
        <w:t xml:space="preserve">    &lt;p class="card-text"&gt;Ejemplo de componente visual con Bootstrap.&lt;/p&gt;</w:t>
        <w:br/>
        <w:t xml:space="preserve">    &lt;a href="#" class="btn btn-primary"&gt;Ir a algún lugar&lt;/a&gt;</w:t>
        <w:br/>
        <w:t xml:space="preserve">  &lt;/div&gt;</w:t>
        <w:br/>
        <w:t>&lt;/div&gt;</w:t>
      </w:r>
    </w:p>
    <w:p>
      <w:pPr>
        <w:pStyle w:val="Heading2"/>
      </w:pPr>
      <w:r>
        <w:t>5. Formularios básicos</w:t>
      </w:r>
    </w:p>
    <w:p>
      <w:r>
        <w:t>Crea un formulario con campos para nombre, correo y un botón de envío.</w:t>
      </w:r>
    </w:p>
    <w:p>
      <w:pPr>
        <w:pStyle w:val="IntenseQuote"/>
      </w:pPr>
      <w:r>
        <w:t>&lt;form&gt;</w:t>
        <w:br/>
        <w:t xml:space="preserve">  &lt;div class="mb-3"&gt;</w:t>
        <w:br/>
        <w:t xml:space="preserve">    &lt;label for="nombre" class="form-label"&gt;Nombre&lt;/label&gt;</w:t>
        <w:br/>
        <w:t xml:space="preserve">    &lt;input type="text" class="form-control" id="nombre"&gt;</w:t>
        <w:br/>
        <w:t xml:space="preserve">  &lt;/div&gt;</w:t>
        <w:br/>
        <w:t xml:space="preserve">  &lt;div class="mb-3"&gt;</w:t>
        <w:br/>
        <w:t xml:space="preserve">    &lt;label for="email" class="form-label"&gt;Correo electrónico&lt;/label&gt;</w:t>
        <w:br/>
        <w:t xml:space="preserve">    &lt;input type="email" class="form-control" id="email"&gt;</w:t>
        <w:br/>
        <w:t xml:space="preserve">  &lt;/div&gt;</w:t>
        <w:br/>
        <w:t xml:space="preserve">  &lt;button type="submit" class="btn btn-success"&gt;Enviar&lt;/button&gt;</w:t>
        <w:br/>
        <w:t>&lt;/form&gt;</w:t>
      </w:r>
    </w:p>
    <w:p>
      <w:pPr>
        <w:pStyle w:val="Heading1"/>
      </w:pPr>
      <w:r>
        <w:t>Reflexión final</w:t>
      </w:r>
    </w:p>
    <w:p>
      <w:r>
        <w:t>- ¿Qué componentes te parecieron más útiles?</w:t>
        <w:br/>
        <w:t>- ¿Notas la diferencia entre escribir CSS puro y usar un framework?</w:t>
      </w:r>
    </w:p>
    <w:p>
      <w:pPr>
        <w:pStyle w:val="Heading1"/>
      </w:pPr>
      <w:r>
        <w:t>Recursos</w:t>
      </w:r>
    </w:p>
    <w:p>
      <w:r>
        <w:t>- https://getbootstrap.com/</w:t>
        <w:br/>
        <w:t>- https://www.w3schools.com/bootstrap5/</w:t>
      </w:r>
    </w:p>
    <w:p>
      <w:pPr>
        <w:pStyle w:val="Heading1"/>
      </w:pPr>
      <w:r>
        <w:t>Entregable</w:t>
      </w:r>
    </w:p>
    <w:p>
      <w:r>
        <w:t>Archivo index.html completo con todos los ejercicios aplicados.</w:t>
        <w:br/>
        <w:t>Debe visualizarse correctamente al abrirlo en el navegador.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