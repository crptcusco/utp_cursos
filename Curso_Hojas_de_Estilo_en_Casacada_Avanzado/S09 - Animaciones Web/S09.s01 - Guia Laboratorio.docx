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587AA" w14:textId="77777777" w:rsidR="00A8382F" w:rsidRDefault="00000000">
      <w:pPr>
        <w:pStyle w:val="Ttulo1"/>
      </w:pPr>
      <w:r>
        <w:t>Guía de Laboratorio – Semana 9: Animaciones CSS</w:t>
      </w:r>
    </w:p>
    <w:p w14:paraId="41C26005" w14:textId="77777777" w:rsidR="00A8382F" w:rsidRDefault="00000000">
      <w:pPr>
        <w:pStyle w:val="Ttulo2"/>
      </w:pPr>
      <w:r>
        <w:t>🎯 Objetivo</w:t>
      </w:r>
    </w:p>
    <w:p w14:paraId="58EA82CC" w14:textId="77777777" w:rsidR="00A8382F" w:rsidRDefault="00000000">
      <w:r>
        <w:t>Aplicar las propiedades clave de animaciones en CSS para lograr efectos dinámicos en elementos HTML. El estudiante dominará tanto las transiciones como las animaciones con @keyframes, incluyendo variantes de control temporal y direccional.</w:t>
      </w:r>
    </w:p>
    <w:p w14:paraId="37A8A3ED" w14:textId="77777777" w:rsidR="00A8382F" w:rsidRDefault="00000000">
      <w:pPr>
        <w:pStyle w:val="Ttulo2"/>
      </w:pPr>
      <w:r>
        <w:t>📁 Estructura de Archivos</w:t>
      </w:r>
    </w:p>
    <w:p w14:paraId="5BA59071" w14:textId="77777777" w:rsidR="00A8382F" w:rsidRDefault="00000000">
      <w:r>
        <w:t>animaciones-lab/</w:t>
      </w:r>
      <w:r>
        <w:br/>
        <w:t>├── index.html</w:t>
      </w:r>
      <w:r>
        <w:br/>
        <w:t>└── styles.css</w:t>
      </w:r>
    </w:p>
    <w:p w14:paraId="79A3149E" w14:textId="77777777" w:rsidR="00A8382F" w:rsidRDefault="00000000">
      <w:pPr>
        <w:pStyle w:val="Ttulo2"/>
      </w:pPr>
      <w:r>
        <w:t>📜 Instrucciones Generales</w:t>
      </w:r>
    </w:p>
    <w:p w14:paraId="005ADBE0" w14:textId="77777777" w:rsidR="00A8382F" w:rsidRDefault="00000000">
      <w:r>
        <w:t>- Crea un archivo index.html con la estructura base.</w:t>
      </w:r>
      <w:r>
        <w:br/>
        <w:t>- Crea un archivo styles.css y vincúlalo al HTML.</w:t>
      </w:r>
      <w:r>
        <w:br/>
        <w:t>- Realiza cada ejercicio siguiendo las instrucciones.</w:t>
      </w:r>
      <w:r>
        <w:br/>
        <w:t>- Comenta el código para describir qué hace cada parte.</w:t>
      </w:r>
    </w:p>
    <w:p w14:paraId="38B1D833" w14:textId="77777777" w:rsidR="00A8382F" w:rsidRDefault="00000000">
      <w:pPr>
        <w:pStyle w:val="Ttulo2"/>
      </w:pPr>
      <w:r>
        <w:t>✅ Parte 1: Transiciones CSS</w:t>
      </w:r>
    </w:p>
    <w:p w14:paraId="19BFDC5F" w14:textId="77777777" w:rsidR="00A8382F" w:rsidRDefault="00000000">
      <w:pPr>
        <w:pStyle w:val="Ttulo3"/>
      </w:pPr>
      <w:r>
        <w:t>1.1 Transición de color de fondo</w:t>
      </w:r>
    </w:p>
    <w:p w14:paraId="7075E114" w14:textId="77777777" w:rsidR="00A8382F" w:rsidRPr="000C2532" w:rsidRDefault="00000000">
      <w:pPr>
        <w:rPr>
          <w:rFonts w:ascii="Consolas" w:hAnsi="Consolas"/>
        </w:rPr>
      </w:pPr>
      <w:r w:rsidRPr="000C2532">
        <w:rPr>
          <w:rFonts w:ascii="Consolas" w:hAnsi="Consolas"/>
        </w:rPr>
        <w:t>.caja1 {</w:t>
      </w:r>
      <w:r w:rsidRPr="000C2532">
        <w:rPr>
          <w:rFonts w:ascii="Consolas" w:hAnsi="Consolas"/>
        </w:rPr>
        <w:br/>
        <w:t xml:space="preserve">  background-color: #e67e22;</w:t>
      </w:r>
      <w:r w:rsidRPr="000C2532">
        <w:rPr>
          <w:rFonts w:ascii="Consolas" w:hAnsi="Consolas"/>
        </w:rPr>
        <w:br/>
        <w:t xml:space="preserve">  width: 150px;</w:t>
      </w:r>
      <w:r w:rsidRPr="000C2532">
        <w:rPr>
          <w:rFonts w:ascii="Consolas" w:hAnsi="Consolas"/>
        </w:rPr>
        <w:br/>
        <w:t xml:space="preserve">  height: 150px;</w:t>
      </w:r>
      <w:r w:rsidRPr="000C2532">
        <w:rPr>
          <w:rFonts w:ascii="Consolas" w:hAnsi="Consolas"/>
        </w:rPr>
        <w:br/>
        <w:t xml:space="preserve">  transition: background-color 0.5s ease;</w:t>
      </w:r>
      <w:r w:rsidRPr="000C2532">
        <w:rPr>
          <w:rFonts w:ascii="Consolas" w:hAnsi="Consolas"/>
        </w:rPr>
        <w:br/>
        <w:t>}</w:t>
      </w:r>
      <w:r w:rsidRPr="000C2532">
        <w:rPr>
          <w:rFonts w:ascii="Consolas" w:hAnsi="Consolas"/>
        </w:rPr>
        <w:br/>
      </w:r>
      <w:r w:rsidRPr="000C2532">
        <w:rPr>
          <w:rFonts w:ascii="Consolas" w:hAnsi="Consolas"/>
        </w:rPr>
        <w:br/>
        <w:t>.caja1:hover {</w:t>
      </w:r>
      <w:r w:rsidRPr="000C2532">
        <w:rPr>
          <w:rFonts w:ascii="Consolas" w:hAnsi="Consolas"/>
        </w:rPr>
        <w:br/>
        <w:t xml:space="preserve">  background-color: #d35400;</w:t>
      </w:r>
      <w:r w:rsidRPr="000C2532">
        <w:rPr>
          <w:rFonts w:ascii="Consolas" w:hAnsi="Consolas"/>
        </w:rPr>
        <w:br/>
        <w:t>}</w:t>
      </w:r>
    </w:p>
    <w:p w14:paraId="7548C1C9" w14:textId="77777777" w:rsidR="00A8382F" w:rsidRDefault="00000000">
      <w:pPr>
        <w:pStyle w:val="Ttulo3"/>
      </w:pPr>
      <w:r>
        <w:t>1.2 Transición de transformación (scale)</w:t>
      </w:r>
    </w:p>
    <w:p w14:paraId="033F303D" w14:textId="77777777" w:rsidR="00A8382F" w:rsidRPr="000C2532" w:rsidRDefault="00000000">
      <w:pPr>
        <w:rPr>
          <w:rFonts w:ascii="Consolas" w:hAnsi="Consolas"/>
        </w:rPr>
      </w:pPr>
      <w:r w:rsidRPr="000C2532">
        <w:rPr>
          <w:rFonts w:ascii="Consolas" w:hAnsi="Consolas"/>
        </w:rPr>
        <w:t>.caja2 {</w:t>
      </w:r>
      <w:r w:rsidRPr="000C2532">
        <w:rPr>
          <w:rFonts w:ascii="Consolas" w:hAnsi="Consolas"/>
        </w:rPr>
        <w:br/>
        <w:t xml:space="preserve">  background-color: #2ecc71;</w:t>
      </w:r>
      <w:r w:rsidRPr="000C2532">
        <w:rPr>
          <w:rFonts w:ascii="Consolas" w:hAnsi="Consolas"/>
        </w:rPr>
        <w:br/>
        <w:t xml:space="preserve">  width: 150px;</w:t>
      </w:r>
      <w:r w:rsidRPr="000C2532">
        <w:rPr>
          <w:rFonts w:ascii="Consolas" w:hAnsi="Consolas"/>
        </w:rPr>
        <w:br/>
        <w:t xml:space="preserve">  height: 150px;</w:t>
      </w:r>
      <w:r w:rsidRPr="000C2532">
        <w:rPr>
          <w:rFonts w:ascii="Consolas" w:hAnsi="Consolas"/>
        </w:rPr>
        <w:br/>
        <w:t xml:space="preserve">  margin-top: 20px;</w:t>
      </w:r>
      <w:r w:rsidRPr="000C2532">
        <w:rPr>
          <w:rFonts w:ascii="Consolas" w:hAnsi="Consolas"/>
        </w:rPr>
        <w:br/>
        <w:t xml:space="preserve">  transition: transform 0.3s ease-in-out;</w:t>
      </w:r>
      <w:r w:rsidRPr="000C2532">
        <w:rPr>
          <w:rFonts w:ascii="Consolas" w:hAnsi="Consolas"/>
        </w:rPr>
        <w:br/>
        <w:t>}</w:t>
      </w:r>
      <w:r w:rsidRPr="000C2532">
        <w:rPr>
          <w:rFonts w:ascii="Consolas" w:hAnsi="Consolas"/>
        </w:rPr>
        <w:br/>
      </w:r>
      <w:r w:rsidRPr="000C2532">
        <w:rPr>
          <w:rFonts w:ascii="Consolas" w:hAnsi="Consolas"/>
        </w:rPr>
        <w:br/>
        <w:t>.caja2:hover {</w:t>
      </w:r>
      <w:r w:rsidRPr="000C2532">
        <w:rPr>
          <w:rFonts w:ascii="Consolas" w:hAnsi="Consolas"/>
        </w:rPr>
        <w:br/>
      </w:r>
      <w:r w:rsidRPr="000C2532">
        <w:rPr>
          <w:rFonts w:ascii="Consolas" w:hAnsi="Consolas"/>
        </w:rPr>
        <w:lastRenderedPageBreak/>
        <w:t xml:space="preserve">  transform: scale(1.2);</w:t>
      </w:r>
      <w:r w:rsidRPr="000C2532">
        <w:rPr>
          <w:rFonts w:ascii="Consolas" w:hAnsi="Consolas"/>
        </w:rPr>
        <w:br/>
        <w:t>}</w:t>
      </w:r>
    </w:p>
    <w:p w14:paraId="2A2A3D26" w14:textId="77777777" w:rsidR="00A8382F" w:rsidRDefault="00000000">
      <w:pPr>
        <w:pStyle w:val="Ttulo3"/>
      </w:pPr>
      <w:r>
        <w:t>1.3 Transición con múltiples propiedades</w:t>
      </w:r>
    </w:p>
    <w:p w14:paraId="31789BFF" w14:textId="77777777" w:rsidR="00A8382F" w:rsidRPr="000C2532" w:rsidRDefault="00000000">
      <w:pPr>
        <w:rPr>
          <w:rFonts w:ascii="Consolas" w:hAnsi="Consolas"/>
        </w:rPr>
      </w:pPr>
      <w:r w:rsidRPr="000C2532">
        <w:rPr>
          <w:rFonts w:ascii="Consolas" w:hAnsi="Consolas"/>
        </w:rPr>
        <w:t>.caja3 {</w:t>
      </w:r>
      <w:r w:rsidRPr="000C2532">
        <w:rPr>
          <w:rFonts w:ascii="Consolas" w:hAnsi="Consolas"/>
        </w:rPr>
        <w:br/>
        <w:t xml:space="preserve">  width: 150px;</w:t>
      </w:r>
      <w:r w:rsidRPr="000C2532">
        <w:rPr>
          <w:rFonts w:ascii="Consolas" w:hAnsi="Consolas"/>
        </w:rPr>
        <w:br/>
        <w:t xml:space="preserve">  height: 150px;</w:t>
      </w:r>
      <w:r w:rsidRPr="000C2532">
        <w:rPr>
          <w:rFonts w:ascii="Consolas" w:hAnsi="Consolas"/>
        </w:rPr>
        <w:br/>
        <w:t xml:space="preserve">  background-color: #8e44ad;</w:t>
      </w:r>
      <w:r w:rsidRPr="000C2532">
        <w:rPr>
          <w:rFonts w:ascii="Consolas" w:hAnsi="Consolas"/>
        </w:rPr>
        <w:br/>
        <w:t xml:space="preserve">  transition: transform 0.5s, background-color 0.5s;</w:t>
      </w:r>
      <w:r w:rsidRPr="000C2532">
        <w:rPr>
          <w:rFonts w:ascii="Consolas" w:hAnsi="Consolas"/>
        </w:rPr>
        <w:br/>
        <w:t>}</w:t>
      </w:r>
      <w:r w:rsidRPr="000C2532">
        <w:rPr>
          <w:rFonts w:ascii="Consolas" w:hAnsi="Consolas"/>
        </w:rPr>
        <w:br/>
      </w:r>
      <w:r w:rsidRPr="000C2532">
        <w:rPr>
          <w:rFonts w:ascii="Consolas" w:hAnsi="Consolas"/>
        </w:rPr>
        <w:br/>
        <w:t>.caja3:hover {</w:t>
      </w:r>
      <w:r w:rsidRPr="000C2532">
        <w:rPr>
          <w:rFonts w:ascii="Consolas" w:hAnsi="Consolas"/>
        </w:rPr>
        <w:br/>
        <w:t xml:space="preserve">  transform: rotate(15deg);</w:t>
      </w:r>
      <w:r w:rsidRPr="000C2532">
        <w:rPr>
          <w:rFonts w:ascii="Consolas" w:hAnsi="Consolas"/>
        </w:rPr>
        <w:br/>
        <w:t xml:space="preserve">  background-color: #9b59b6;</w:t>
      </w:r>
      <w:r w:rsidRPr="000C2532">
        <w:rPr>
          <w:rFonts w:ascii="Consolas" w:hAnsi="Consolas"/>
        </w:rPr>
        <w:br/>
        <w:t>}</w:t>
      </w:r>
    </w:p>
    <w:p w14:paraId="7B055129" w14:textId="77777777" w:rsidR="00A8382F" w:rsidRDefault="00000000">
      <w:pPr>
        <w:pStyle w:val="Ttulo2"/>
      </w:pPr>
      <w:r>
        <w:t>🧩 Parte 2: Animaciones con @keyframes</w:t>
      </w:r>
    </w:p>
    <w:p w14:paraId="160795B2" w14:textId="77777777" w:rsidR="00A8382F" w:rsidRDefault="00000000">
      <w:pPr>
        <w:pStyle w:val="Ttulo3"/>
      </w:pPr>
      <w:r>
        <w:t>2.1 Animación básica: fade in</w:t>
      </w:r>
    </w:p>
    <w:p w14:paraId="3C06949F" w14:textId="77777777" w:rsidR="00A8382F" w:rsidRPr="000C2532" w:rsidRDefault="00000000">
      <w:pPr>
        <w:rPr>
          <w:rFonts w:ascii="Consolas" w:hAnsi="Consolas"/>
        </w:rPr>
      </w:pPr>
      <w:r w:rsidRPr="000C2532">
        <w:rPr>
          <w:rFonts w:ascii="Consolas" w:hAnsi="Consolas"/>
        </w:rPr>
        <w:t>@keyframes fadeIn {</w:t>
      </w:r>
      <w:r w:rsidRPr="000C2532">
        <w:rPr>
          <w:rFonts w:ascii="Consolas" w:hAnsi="Consolas"/>
        </w:rPr>
        <w:br/>
        <w:t xml:space="preserve">  from { opacity: 0; }</w:t>
      </w:r>
      <w:r w:rsidRPr="000C2532">
        <w:rPr>
          <w:rFonts w:ascii="Consolas" w:hAnsi="Consolas"/>
        </w:rPr>
        <w:br/>
        <w:t xml:space="preserve">  to { opacity: 1; }</w:t>
      </w:r>
      <w:r w:rsidRPr="000C2532">
        <w:rPr>
          <w:rFonts w:ascii="Consolas" w:hAnsi="Consolas"/>
        </w:rPr>
        <w:br/>
        <w:t>}</w:t>
      </w:r>
      <w:r w:rsidRPr="000C2532">
        <w:rPr>
          <w:rFonts w:ascii="Consolas" w:hAnsi="Consolas"/>
        </w:rPr>
        <w:br/>
      </w:r>
      <w:r w:rsidRPr="000C2532">
        <w:rPr>
          <w:rFonts w:ascii="Consolas" w:hAnsi="Consolas"/>
        </w:rPr>
        <w:br/>
        <w:t>.titulo {</w:t>
      </w:r>
      <w:r w:rsidRPr="000C2532">
        <w:rPr>
          <w:rFonts w:ascii="Consolas" w:hAnsi="Consolas"/>
        </w:rPr>
        <w:br/>
        <w:t xml:space="preserve">  opacity: 0;</w:t>
      </w:r>
      <w:r w:rsidRPr="000C2532">
        <w:rPr>
          <w:rFonts w:ascii="Consolas" w:hAnsi="Consolas"/>
        </w:rPr>
        <w:br/>
        <w:t xml:space="preserve">  animation: fadeIn 2s forwards;</w:t>
      </w:r>
      <w:r w:rsidRPr="000C2532">
        <w:rPr>
          <w:rFonts w:ascii="Consolas" w:hAnsi="Consolas"/>
        </w:rPr>
        <w:br/>
        <w:t>}</w:t>
      </w:r>
    </w:p>
    <w:p w14:paraId="63807220" w14:textId="77777777" w:rsidR="00A8382F" w:rsidRDefault="00000000">
      <w:pPr>
        <w:pStyle w:val="Ttulo3"/>
      </w:pPr>
      <w:r>
        <w:t>2.2 Animación de desplazamiento</w:t>
      </w:r>
    </w:p>
    <w:p w14:paraId="51A711B6" w14:textId="77777777" w:rsidR="00A8382F" w:rsidRPr="000C2532" w:rsidRDefault="00000000">
      <w:pPr>
        <w:rPr>
          <w:rFonts w:ascii="Consolas" w:hAnsi="Consolas"/>
        </w:rPr>
      </w:pPr>
      <w:r w:rsidRPr="000C2532">
        <w:rPr>
          <w:rFonts w:ascii="Consolas" w:hAnsi="Consolas"/>
        </w:rPr>
        <w:t>@keyframes slideIn {</w:t>
      </w:r>
      <w:r w:rsidRPr="000C2532">
        <w:rPr>
          <w:rFonts w:ascii="Consolas" w:hAnsi="Consolas"/>
        </w:rPr>
        <w:br/>
        <w:t xml:space="preserve">  0% {</w:t>
      </w:r>
      <w:r w:rsidRPr="000C2532">
        <w:rPr>
          <w:rFonts w:ascii="Consolas" w:hAnsi="Consolas"/>
        </w:rPr>
        <w:br/>
        <w:t xml:space="preserve">    transform: translateX(-100%);</w:t>
      </w:r>
      <w:r w:rsidRPr="000C2532">
        <w:rPr>
          <w:rFonts w:ascii="Consolas" w:hAnsi="Consolas"/>
        </w:rPr>
        <w:br/>
        <w:t xml:space="preserve">  }</w:t>
      </w:r>
      <w:r w:rsidRPr="000C2532">
        <w:rPr>
          <w:rFonts w:ascii="Consolas" w:hAnsi="Consolas"/>
        </w:rPr>
        <w:br/>
        <w:t xml:space="preserve">  100% {</w:t>
      </w:r>
      <w:r w:rsidRPr="000C2532">
        <w:rPr>
          <w:rFonts w:ascii="Consolas" w:hAnsi="Consolas"/>
        </w:rPr>
        <w:br/>
        <w:t xml:space="preserve">    transform: translateX(0);</w:t>
      </w:r>
      <w:r w:rsidRPr="000C2532">
        <w:rPr>
          <w:rFonts w:ascii="Consolas" w:hAnsi="Consolas"/>
        </w:rPr>
        <w:br/>
        <w:t xml:space="preserve">  }</w:t>
      </w:r>
      <w:r w:rsidRPr="000C2532">
        <w:rPr>
          <w:rFonts w:ascii="Consolas" w:hAnsi="Consolas"/>
        </w:rPr>
        <w:br/>
        <w:t>}</w:t>
      </w:r>
      <w:r w:rsidRPr="000C2532">
        <w:rPr>
          <w:rFonts w:ascii="Consolas" w:hAnsi="Consolas"/>
        </w:rPr>
        <w:br/>
      </w:r>
      <w:r w:rsidRPr="000C2532">
        <w:rPr>
          <w:rFonts w:ascii="Consolas" w:hAnsi="Consolas"/>
        </w:rPr>
        <w:br/>
        <w:t>.banner {</w:t>
      </w:r>
      <w:r w:rsidRPr="000C2532">
        <w:rPr>
          <w:rFonts w:ascii="Consolas" w:hAnsi="Consolas"/>
        </w:rPr>
        <w:br/>
        <w:t xml:space="preserve">  animation: slideIn 1s ease-out forwards;</w:t>
      </w:r>
      <w:r w:rsidRPr="000C2532">
        <w:rPr>
          <w:rFonts w:ascii="Consolas" w:hAnsi="Consolas"/>
        </w:rPr>
        <w:br/>
        <w:t>}</w:t>
      </w:r>
    </w:p>
    <w:p w14:paraId="115F5607" w14:textId="77777777" w:rsidR="00A8382F" w:rsidRDefault="00000000">
      <w:pPr>
        <w:pStyle w:val="Ttulo3"/>
      </w:pPr>
      <w:r>
        <w:lastRenderedPageBreak/>
        <w:t>2.3 Animación infinita y dirección</w:t>
      </w:r>
    </w:p>
    <w:p w14:paraId="1173F508" w14:textId="77777777" w:rsidR="00A8382F" w:rsidRPr="000C2532" w:rsidRDefault="00000000">
      <w:pPr>
        <w:rPr>
          <w:rFonts w:ascii="Consolas" w:hAnsi="Consolas"/>
        </w:rPr>
      </w:pPr>
      <w:r w:rsidRPr="000C2532">
        <w:rPr>
          <w:rFonts w:ascii="Consolas" w:hAnsi="Consolas"/>
        </w:rPr>
        <w:t>@keyframes parpadeo {</w:t>
      </w:r>
      <w:r w:rsidRPr="000C2532">
        <w:rPr>
          <w:rFonts w:ascii="Consolas" w:hAnsi="Consolas"/>
        </w:rPr>
        <w:br/>
        <w:t xml:space="preserve">  0%, 100% { opacity: 1; }</w:t>
      </w:r>
      <w:r w:rsidRPr="000C2532">
        <w:rPr>
          <w:rFonts w:ascii="Consolas" w:hAnsi="Consolas"/>
        </w:rPr>
        <w:br/>
        <w:t xml:space="preserve">  50% { opacity: 0; }</w:t>
      </w:r>
      <w:r w:rsidRPr="000C2532">
        <w:rPr>
          <w:rFonts w:ascii="Consolas" w:hAnsi="Consolas"/>
        </w:rPr>
        <w:br/>
        <w:t>}</w:t>
      </w:r>
      <w:r w:rsidRPr="000C2532">
        <w:rPr>
          <w:rFonts w:ascii="Consolas" w:hAnsi="Consolas"/>
        </w:rPr>
        <w:br/>
      </w:r>
      <w:r w:rsidRPr="000C2532">
        <w:rPr>
          <w:rFonts w:ascii="Consolas" w:hAnsi="Consolas"/>
        </w:rPr>
        <w:br/>
        <w:t>.parpadear {</w:t>
      </w:r>
      <w:r w:rsidRPr="000C2532">
        <w:rPr>
          <w:rFonts w:ascii="Consolas" w:hAnsi="Consolas"/>
        </w:rPr>
        <w:br/>
        <w:t xml:space="preserve">  animation: parpadeo 1s infinite alternate;</w:t>
      </w:r>
      <w:r w:rsidRPr="000C2532">
        <w:rPr>
          <w:rFonts w:ascii="Consolas" w:hAnsi="Consolas"/>
        </w:rPr>
        <w:br/>
        <w:t>}</w:t>
      </w:r>
    </w:p>
    <w:p w14:paraId="288BE702" w14:textId="77777777" w:rsidR="00A8382F" w:rsidRDefault="00000000">
      <w:pPr>
        <w:pStyle w:val="Ttulo2"/>
      </w:pPr>
      <w:r>
        <w:t>🕹️ Parte 3: Experimentación con propiedades</w:t>
      </w:r>
    </w:p>
    <w:p w14:paraId="1A2A0CEC" w14:textId="77777777" w:rsidR="00A8382F" w:rsidRDefault="00000000">
      <w:r>
        <w:t>Para cada uno de los siguientes experimentos, crea una caja (div) nueva y aplica una animación distinta. Prueba combinaciones y explícalas en comentarios.</w:t>
      </w:r>
      <w:r>
        <w:br/>
      </w:r>
      <w:r>
        <w:br/>
        <w:t>- animation-delay: ¿Qué pasa si se retrasa el inicio?</w:t>
      </w:r>
      <w:r>
        <w:br/>
        <w:t>- animation-iteration-count: ¿Qué pasa si se repite 3 veces?</w:t>
      </w:r>
      <w:r>
        <w:br/>
        <w:t>- animation-direction: Cambia entre normal, reverse, alternate.</w:t>
      </w:r>
      <w:r>
        <w:br/>
        <w:t>- animation-fill-mode: Usa forwards, backwards, both.</w:t>
      </w:r>
      <w:r>
        <w:br/>
      </w:r>
    </w:p>
    <w:p w14:paraId="5A3E815D" w14:textId="77777777" w:rsidR="00A8382F" w:rsidRPr="000C2532" w:rsidRDefault="00000000">
      <w:pPr>
        <w:rPr>
          <w:rFonts w:ascii="Consolas" w:hAnsi="Consolas"/>
        </w:rPr>
      </w:pPr>
      <w:r w:rsidRPr="000C2532">
        <w:rPr>
          <w:rFonts w:ascii="Consolas" w:hAnsi="Consolas"/>
        </w:rPr>
        <w:t>.efecto {</w:t>
      </w:r>
      <w:r w:rsidRPr="000C2532">
        <w:rPr>
          <w:rFonts w:ascii="Consolas" w:hAnsi="Consolas"/>
        </w:rPr>
        <w:br/>
        <w:t xml:space="preserve">  animation: mover 2s ease-in-out 1s 3 alternate forwards;</w:t>
      </w:r>
      <w:r w:rsidRPr="000C2532">
        <w:rPr>
          <w:rFonts w:ascii="Consolas" w:hAnsi="Consolas"/>
        </w:rPr>
        <w:br/>
        <w:t>}</w:t>
      </w:r>
    </w:p>
    <w:p w14:paraId="30C06EDD" w14:textId="4E28D05F" w:rsidR="00A8382F" w:rsidRDefault="00A8382F"/>
    <w:p w14:paraId="29045A0A" w14:textId="27B8B87D" w:rsidR="000C2532" w:rsidRPr="000C2532" w:rsidRDefault="000C253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spellStart"/>
      <w:r w:rsidRPr="000C2532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Archivo</w:t>
      </w:r>
      <w:proofErr w:type="spellEnd"/>
      <w:r w:rsidRPr="000C2532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HTML Base</w:t>
      </w:r>
    </w:p>
    <w:p w14:paraId="4E1775EB" w14:textId="77777777" w:rsidR="000C2532" w:rsidRPr="000C2532" w:rsidRDefault="000C2532" w:rsidP="000C2532">
      <w:pPr>
        <w:rPr>
          <w:rFonts w:ascii="Consolas" w:hAnsi="Consolas"/>
        </w:rPr>
      </w:pPr>
      <w:r w:rsidRPr="000C2532">
        <w:rPr>
          <w:rFonts w:ascii="Consolas" w:hAnsi="Consolas"/>
        </w:rPr>
        <w:t>&lt;!DOCTYPE html&gt;</w:t>
      </w:r>
    </w:p>
    <w:p w14:paraId="7513A1CB" w14:textId="77777777" w:rsidR="000C2532" w:rsidRPr="000C2532" w:rsidRDefault="000C2532" w:rsidP="000C2532">
      <w:pPr>
        <w:rPr>
          <w:rFonts w:ascii="Consolas" w:hAnsi="Consolas"/>
        </w:rPr>
      </w:pPr>
      <w:r w:rsidRPr="000C2532">
        <w:rPr>
          <w:rFonts w:ascii="Consolas" w:hAnsi="Consolas"/>
        </w:rPr>
        <w:t>&lt;html lang="es"&gt;</w:t>
      </w:r>
    </w:p>
    <w:p w14:paraId="0D32D865" w14:textId="77777777" w:rsidR="000C2532" w:rsidRPr="000C2532" w:rsidRDefault="000C2532" w:rsidP="000C2532">
      <w:pPr>
        <w:rPr>
          <w:rFonts w:ascii="Consolas" w:hAnsi="Consolas"/>
        </w:rPr>
      </w:pPr>
      <w:r w:rsidRPr="000C2532">
        <w:rPr>
          <w:rFonts w:ascii="Consolas" w:hAnsi="Consolas"/>
        </w:rPr>
        <w:t>&lt;head&gt;</w:t>
      </w:r>
    </w:p>
    <w:p w14:paraId="72A440AD" w14:textId="77777777" w:rsidR="000C2532" w:rsidRPr="000C2532" w:rsidRDefault="000C2532" w:rsidP="000C2532">
      <w:pPr>
        <w:rPr>
          <w:rFonts w:ascii="Consolas" w:hAnsi="Consolas"/>
        </w:rPr>
      </w:pPr>
      <w:r w:rsidRPr="000C2532">
        <w:rPr>
          <w:rFonts w:ascii="Consolas" w:hAnsi="Consolas"/>
        </w:rPr>
        <w:t xml:space="preserve">  &lt;meta charset="UTF-8" /&gt;</w:t>
      </w:r>
    </w:p>
    <w:p w14:paraId="22523093" w14:textId="77777777" w:rsidR="000C2532" w:rsidRPr="000C2532" w:rsidRDefault="000C2532" w:rsidP="000C2532">
      <w:pPr>
        <w:rPr>
          <w:rFonts w:ascii="Consolas" w:hAnsi="Consolas"/>
        </w:rPr>
      </w:pPr>
      <w:r w:rsidRPr="000C2532">
        <w:rPr>
          <w:rFonts w:ascii="Consolas" w:hAnsi="Consolas"/>
        </w:rPr>
        <w:t xml:space="preserve">  &lt;meta name="viewport" content="width=device-width, initial-scale=1.0"/&gt;</w:t>
      </w:r>
    </w:p>
    <w:p w14:paraId="461E3777" w14:textId="77777777" w:rsidR="000C2532" w:rsidRPr="000C2532" w:rsidRDefault="000C2532" w:rsidP="000C2532">
      <w:pPr>
        <w:rPr>
          <w:rFonts w:ascii="Consolas" w:hAnsi="Consolas"/>
        </w:rPr>
      </w:pPr>
      <w:r w:rsidRPr="000C2532">
        <w:rPr>
          <w:rFonts w:ascii="Consolas" w:hAnsi="Consolas"/>
        </w:rPr>
        <w:t xml:space="preserve">  &lt;title&gt;Laboratorio </w:t>
      </w:r>
      <w:proofErr w:type="spellStart"/>
      <w:r w:rsidRPr="000C2532">
        <w:rPr>
          <w:rFonts w:ascii="Consolas" w:hAnsi="Consolas"/>
        </w:rPr>
        <w:t>Animaciones</w:t>
      </w:r>
      <w:proofErr w:type="spellEnd"/>
      <w:r w:rsidRPr="000C2532">
        <w:rPr>
          <w:rFonts w:ascii="Consolas" w:hAnsi="Consolas"/>
        </w:rPr>
        <w:t xml:space="preserve"> CSS&lt;/title&gt;</w:t>
      </w:r>
    </w:p>
    <w:p w14:paraId="1042B5B0" w14:textId="77777777" w:rsidR="000C2532" w:rsidRPr="000C2532" w:rsidRDefault="000C2532" w:rsidP="000C2532">
      <w:pPr>
        <w:rPr>
          <w:rFonts w:ascii="Consolas" w:hAnsi="Consolas"/>
        </w:rPr>
      </w:pPr>
      <w:r w:rsidRPr="000C2532">
        <w:rPr>
          <w:rFonts w:ascii="Consolas" w:hAnsi="Consolas"/>
        </w:rPr>
        <w:t xml:space="preserve">  &lt;link </w:t>
      </w:r>
      <w:proofErr w:type="spellStart"/>
      <w:r w:rsidRPr="000C2532">
        <w:rPr>
          <w:rFonts w:ascii="Consolas" w:hAnsi="Consolas"/>
        </w:rPr>
        <w:t>rel</w:t>
      </w:r>
      <w:proofErr w:type="spellEnd"/>
      <w:r w:rsidRPr="000C2532">
        <w:rPr>
          <w:rFonts w:ascii="Consolas" w:hAnsi="Consolas"/>
        </w:rPr>
        <w:t xml:space="preserve">="stylesheet" </w:t>
      </w:r>
      <w:proofErr w:type="spellStart"/>
      <w:r w:rsidRPr="000C2532">
        <w:rPr>
          <w:rFonts w:ascii="Consolas" w:hAnsi="Consolas"/>
        </w:rPr>
        <w:t>href</w:t>
      </w:r>
      <w:proofErr w:type="spellEnd"/>
      <w:r w:rsidRPr="000C2532">
        <w:rPr>
          <w:rFonts w:ascii="Consolas" w:hAnsi="Consolas"/>
        </w:rPr>
        <w:t>="styles.css" /&gt;</w:t>
      </w:r>
    </w:p>
    <w:p w14:paraId="6A40D22A" w14:textId="77777777" w:rsidR="000C2532" w:rsidRPr="000C2532" w:rsidRDefault="000C2532" w:rsidP="000C2532">
      <w:pPr>
        <w:rPr>
          <w:rFonts w:ascii="Consolas" w:hAnsi="Consolas"/>
        </w:rPr>
      </w:pPr>
      <w:r w:rsidRPr="000C2532">
        <w:rPr>
          <w:rFonts w:ascii="Consolas" w:hAnsi="Consolas"/>
        </w:rPr>
        <w:t>&lt;/head&gt;</w:t>
      </w:r>
    </w:p>
    <w:p w14:paraId="53CB7C0F" w14:textId="77777777" w:rsidR="000C2532" w:rsidRPr="000C2532" w:rsidRDefault="000C2532" w:rsidP="000C2532">
      <w:pPr>
        <w:rPr>
          <w:rFonts w:ascii="Consolas" w:hAnsi="Consolas"/>
        </w:rPr>
      </w:pPr>
      <w:r w:rsidRPr="000C2532">
        <w:rPr>
          <w:rFonts w:ascii="Consolas" w:hAnsi="Consolas"/>
        </w:rPr>
        <w:t>&lt;body&gt;</w:t>
      </w:r>
    </w:p>
    <w:p w14:paraId="40632D61" w14:textId="77777777" w:rsidR="000C2532" w:rsidRPr="000C2532" w:rsidRDefault="000C2532" w:rsidP="000C2532">
      <w:pPr>
        <w:rPr>
          <w:rFonts w:ascii="Consolas" w:hAnsi="Consolas"/>
        </w:rPr>
      </w:pPr>
    </w:p>
    <w:p w14:paraId="37D0CB97" w14:textId="77777777" w:rsidR="000C2532" w:rsidRPr="000C2532" w:rsidRDefault="000C2532" w:rsidP="000C2532">
      <w:pPr>
        <w:rPr>
          <w:rFonts w:ascii="Consolas" w:hAnsi="Consolas"/>
        </w:rPr>
      </w:pPr>
      <w:r w:rsidRPr="000C2532">
        <w:rPr>
          <w:rFonts w:ascii="Consolas" w:hAnsi="Consolas"/>
        </w:rPr>
        <w:t xml:space="preserve">  &lt;h1 class="</w:t>
      </w:r>
      <w:proofErr w:type="spellStart"/>
      <w:r w:rsidRPr="000C2532">
        <w:rPr>
          <w:rFonts w:ascii="Consolas" w:hAnsi="Consolas"/>
        </w:rPr>
        <w:t>titulo</w:t>
      </w:r>
      <w:proofErr w:type="spellEnd"/>
      <w:r w:rsidRPr="000C2532">
        <w:rPr>
          <w:rFonts w:ascii="Consolas" w:hAnsi="Consolas"/>
        </w:rPr>
        <w:t xml:space="preserve">"&gt;Bienvenido al Laboratorio de </w:t>
      </w:r>
      <w:proofErr w:type="spellStart"/>
      <w:r w:rsidRPr="000C2532">
        <w:rPr>
          <w:rFonts w:ascii="Consolas" w:hAnsi="Consolas"/>
        </w:rPr>
        <w:t>Animaciones</w:t>
      </w:r>
      <w:proofErr w:type="spellEnd"/>
      <w:r w:rsidRPr="000C2532">
        <w:rPr>
          <w:rFonts w:ascii="Consolas" w:hAnsi="Consolas"/>
        </w:rPr>
        <w:t xml:space="preserve"> CSS&lt;/h1&gt;</w:t>
      </w:r>
    </w:p>
    <w:p w14:paraId="601F222A" w14:textId="77777777" w:rsidR="000C2532" w:rsidRPr="000C2532" w:rsidRDefault="000C2532" w:rsidP="000C2532">
      <w:pPr>
        <w:rPr>
          <w:rFonts w:ascii="Consolas" w:hAnsi="Consolas"/>
        </w:rPr>
      </w:pPr>
    </w:p>
    <w:p w14:paraId="256E9BF2" w14:textId="77777777" w:rsidR="000C2532" w:rsidRPr="000C2532" w:rsidRDefault="000C2532" w:rsidP="000C2532">
      <w:pPr>
        <w:rPr>
          <w:rFonts w:ascii="Consolas" w:hAnsi="Consolas"/>
        </w:rPr>
      </w:pPr>
      <w:r w:rsidRPr="000C2532">
        <w:rPr>
          <w:rFonts w:ascii="Consolas" w:hAnsi="Consolas"/>
        </w:rPr>
        <w:t xml:space="preserve">  &lt;div class="caja1"&gt;&lt;/div&gt;</w:t>
      </w:r>
    </w:p>
    <w:p w14:paraId="1F6161F7" w14:textId="77777777" w:rsidR="000C2532" w:rsidRPr="000C2532" w:rsidRDefault="000C2532" w:rsidP="000C2532">
      <w:pPr>
        <w:rPr>
          <w:rFonts w:ascii="Consolas" w:hAnsi="Consolas"/>
        </w:rPr>
      </w:pPr>
      <w:r w:rsidRPr="000C2532">
        <w:rPr>
          <w:rFonts w:ascii="Consolas" w:hAnsi="Consolas"/>
        </w:rPr>
        <w:t xml:space="preserve">  &lt;div class="caja2"&gt;&lt;/div&gt;</w:t>
      </w:r>
    </w:p>
    <w:p w14:paraId="75F80C68" w14:textId="77777777" w:rsidR="000C2532" w:rsidRPr="000C2532" w:rsidRDefault="000C2532" w:rsidP="000C2532">
      <w:pPr>
        <w:rPr>
          <w:rFonts w:ascii="Consolas" w:hAnsi="Consolas"/>
        </w:rPr>
      </w:pPr>
      <w:r w:rsidRPr="000C2532">
        <w:rPr>
          <w:rFonts w:ascii="Consolas" w:hAnsi="Consolas"/>
        </w:rPr>
        <w:t xml:space="preserve">  &lt;div class="caja3"&gt;&lt;/div&gt;</w:t>
      </w:r>
    </w:p>
    <w:p w14:paraId="4800DD27" w14:textId="77777777" w:rsidR="000C2532" w:rsidRPr="000C2532" w:rsidRDefault="000C2532" w:rsidP="000C2532">
      <w:pPr>
        <w:rPr>
          <w:rFonts w:ascii="Consolas" w:hAnsi="Consolas"/>
        </w:rPr>
      </w:pPr>
    </w:p>
    <w:p w14:paraId="6431063F" w14:textId="77777777" w:rsidR="000C2532" w:rsidRPr="000C2532" w:rsidRDefault="000C2532" w:rsidP="000C2532">
      <w:pPr>
        <w:rPr>
          <w:rFonts w:ascii="Consolas" w:hAnsi="Consolas"/>
        </w:rPr>
      </w:pPr>
      <w:r w:rsidRPr="000C2532">
        <w:rPr>
          <w:rFonts w:ascii="Consolas" w:hAnsi="Consolas"/>
        </w:rPr>
        <w:t xml:space="preserve">  &lt;div class="banner"&gt;Soy un banner </w:t>
      </w:r>
      <w:proofErr w:type="spellStart"/>
      <w:r w:rsidRPr="000C2532">
        <w:rPr>
          <w:rFonts w:ascii="Consolas" w:hAnsi="Consolas"/>
        </w:rPr>
        <w:t>deslizante</w:t>
      </w:r>
      <w:proofErr w:type="spellEnd"/>
      <w:r w:rsidRPr="000C2532">
        <w:rPr>
          <w:rFonts w:ascii="Consolas" w:hAnsi="Consolas"/>
        </w:rPr>
        <w:t>&lt;/div&gt;</w:t>
      </w:r>
    </w:p>
    <w:p w14:paraId="47C97A00" w14:textId="77777777" w:rsidR="000C2532" w:rsidRPr="000C2532" w:rsidRDefault="000C2532" w:rsidP="000C2532">
      <w:pPr>
        <w:rPr>
          <w:rFonts w:ascii="Consolas" w:hAnsi="Consolas"/>
        </w:rPr>
      </w:pPr>
      <w:r w:rsidRPr="000C2532">
        <w:rPr>
          <w:rFonts w:ascii="Consolas" w:hAnsi="Consolas"/>
        </w:rPr>
        <w:t xml:space="preserve">  &lt;p class="</w:t>
      </w:r>
      <w:proofErr w:type="spellStart"/>
      <w:r w:rsidRPr="000C2532">
        <w:rPr>
          <w:rFonts w:ascii="Consolas" w:hAnsi="Consolas"/>
        </w:rPr>
        <w:t>parpadear</w:t>
      </w:r>
      <w:proofErr w:type="spellEnd"/>
      <w:r w:rsidRPr="000C2532">
        <w:rPr>
          <w:rFonts w:ascii="Consolas" w:hAnsi="Consolas"/>
        </w:rPr>
        <w:t xml:space="preserve">"&gt;Este </w:t>
      </w:r>
      <w:proofErr w:type="spellStart"/>
      <w:r w:rsidRPr="000C2532">
        <w:rPr>
          <w:rFonts w:ascii="Consolas" w:hAnsi="Consolas"/>
        </w:rPr>
        <w:t>texto</w:t>
      </w:r>
      <w:proofErr w:type="spellEnd"/>
      <w:r w:rsidRPr="000C2532">
        <w:rPr>
          <w:rFonts w:ascii="Consolas" w:hAnsi="Consolas"/>
        </w:rPr>
        <w:t xml:space="preserve"> </w:t>
      </w:r>
      <w:proofErr w:type="spellStart"/>
      <w:r w:rsidRPr="000C2532">
        <w:rPr>
          <w:rFonts w:ascii="Consolas" w:hAnsi="Consolas"/>
        </w:rPr>
        <w:t>parpadea</w:t>
      </w:r>
      <w:proofErr w:type="spellEnd"/>
      <w:r w:rsidRPr="000C2532">
        <w:rPr>
          <w:rFonts w:ascii="Consolas" w:hAnsi="Consolas"/>
        </w:rPr>
        <w:t>&lt;/p&gt;</w:t>
      </w:r>
    </w:p>
    <w:p w14:paraId="175A270C" w14:textId="77777777" w:rsidR="000C2532" w:rsidRPr="000C2532" w:rsidRDefault="000C2532" w:rsidP="000C2532">
      <w:pPr>
        <w:rPr>
          <w:rFonts w:ascii="Consolas" w:hAnsi="Consolas"/>
        </w:rPr>
      </w:pPr>
    </w:p>
    <w:p w14:paraId="7898B10D" w14:textId="77777777" w:rsidR="000C2532" w:rsidRPr="000C2532" w:rsidRDefault="000C2532" w:rsidP="000C2532">
      <w:pPr>
        <w:rPr>
          <w:rFonts w:ascii="Consolas" w:hAnsi="Consolas"/>
        </w:rPr>
      </w:pPr>
      <w:r w:rsidRPr="000C2532">
        <w:rPr>
          <w:rFonts w:ascii="Consolas" w:hAnsi="Consolas"/>
        </w:rPr>
        <w:t xml:space="preserve">  &lt;div class="</w:t>
      </w:r>
      <w:proofErr w:type="spellStart"/>
      <w:r w:rsidRPr="000C2532">
        <w:rPr>
          <w:rFonts w:ascii="Consolas" w:hAnsi="Consolas"/>
        </w:rPr>
        <w:t>efecto</w:t>
      </w:r>
      <w:proofErr w:type="spellEnd"/>
      <w:r w:rsidRPr="000C2532">
        <w:rPr>
          <w:rFonts w:ascii="Consolas" w:hAnsi="Consolas"/>
        </w:rPr>
        <w:t>"&gt;</w:t>
      </w:r>
      <w:proofErr w:type="spellStart"/>
      <w:r w:rsidRPr="000C2532">
        <w:rPr>
          <w:rFonts w:ascii="Consolas" w:hAnsi="Consolas"/>
        </w:rPr>
        <w:t>Animación</w:t>
      </w:r>
      <w:proofErr w:type="spellEnd"/>
      <w:r w:rsidRPr="000C2532">
        <w:rPr>
          <w:rFonts w:ascii="Consolas" w:hAnsi="Consolas"/>
        </w:rPr>
        <w:t xml:space="preserve"> con </w:t>
      </w:r>
      <w:proofErr w:type="spellStart"/>
      <w:r w:rsidRPr="000C2532">
        <w:rPr>
          <w:rFonts w:ascii="Consolas" w:hAnsi="Consolas"/>
        </w:rPr>
        <w:t>múltiples</w:t>
      </w:r>
      <w:proofErr w:type="spellEnd"/>
      <w:r w:rsidRPr="000C2532">
        <w:rPr>
          <w:rFonts w:ascii="Consolas" w:hAnsi="Consolas"/>
        </w:rPr>
        <w:t xml:space="preserve"> </w:t>
      </w:r>
      <w:proofErr w:type="spellStart"/>
      <w:r w:rsidRPr="000C2532">
        <w:rPr>
          <w:rFonts w:ascii="Consolas" w:hAnsi="Consolas"/>
        </w:rPr>
        <w:t>propiedades</w:t>
      </w:r>
      <w:proofErr w:type="spellEnd"/>
      <w:r w:rsidRPr="000C2532">
        <w:rPr>
          <w:rFonts w:ascii="Consolas" w:hAnsi="Consolas"/>
        </w:rPr>
        <w:t>&lt;/div&gt;</w:t>
      </w:r>
    </w:p>
    <w:p w14:paraId="14CD3AAF" w14:textId="77777777" w:rsidR="000C2532" w:rsidRPr="000C2532" w:rsidRDefault="000C2532" w:rsidP="000C2532">
      <w:pPr>
        <w:rPr>
          <w:rFonts w:ascii="Consolas" w:hAnsi="Consolas"/>
        </w:rPr>
      </w:pPr>
    </w:p>
    <w:p w14:paraId="205101E6" w14:textId="77777777" w:rsidR="000C2532" w:rsidRPr="000C2532" w:rsidRDefault="000C2532" w:rsidP="000C2532">
      <w:pPr>
        <w:rPr>
          <w:rFonts w:ascii="Consolas" w:hAnsi="Consolas"/>
        </w:rPr>
      </w:pPr>
      <w:r w:rsidRPr="000C2532">
        <w:rPr>
          <w:rFonts w:ascii="Consolas" w:hAnsi="Consolas"/>
        </w:rPr>
        <w:t>&lt;/body&gt;</w:t>
      </w:r>
    </w:p>
    <w:p w14:paraId="3D08CDAB" w14:textId="5EC2A27B" w:rsidR="000C2532" w:rsidRPr="000C2532" w:rsidRDefault="000C2532" w:rsidP="000C2532">
      <w:pPr>
        <w:rPr>
          <w:rFonts w:ascii="Consolas" w:hAnsi="Consolas"/>
        </w:rPr>
      </w:pPr>
      <w:r w:rsidRPr="000C2532">
        <w:rPr>
          <w:rFonts w:ascii="Consolas" w:hAnsi="Consolas"/>
        </w:rPr>
        <w:t>&lt;/html&gt;</w:t>
      </w:r>
    </w:p>
    <w:sectPr w:rsidR="000C2532" w:rsidRPr="000C25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2937368">
    <w:abstractNumId w:val="8"/>
  </w:num>
  <w:num w:numId="2" w16cid:durableId="996566747">
    <w:abstractNumId w:val="6"/>
  </w:num>
  <w:num w:numId="3" w16cid:durableId="1644432569">
    <w:abstractNumId w:val="5"/>
  </w:num>
  <w:num w:numId="4" w16cid:durableId="1763531059">
    <w:abstractNumId w:val="4"/>
  </w:num>
  <w:num w:numId="5" w16cid:durableId="1177114686">
    <w:abstractNumId w:val="7"/>
  </w:num>
  <w:num w:numId="6" w16cid:durableId="1139227536">
    <w:abstractNumId w:val="3"/>
  </w:num>
  <w:num w:numId="7" w16cid:durableId="1247030224">
    <w:abstractNumId w:val="2"/>
  </w:num>
  <w:num w:numId="8" w16cid:durableId="1819758032">
    <w:abstractNumId w:val="1"/>
  </w:num>
  <w:num w:numId="9" w16cid:durableId="1412046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532"/>
    <w:rsid w:val="0015074B"/>
    <w:rsid w:val="0029639D"/>
    <w:rsid w:val="00326F90"/>
    <w:rsid w:val="003E3F1D"/>
    <w:rsid w:val="00A8382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E837C11"/>
  <w14:defaultImageDpi w14:val="300"/>
  <w15:docId w15:val="{5CAB751B-1EA3-4DE4-A137-AC8072FA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457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Docente - Carlos Reynaldo Portocarrero Tovar</cp:lastModifiedBy>
  <cp:revision>2</cp:revision>
  <dcterms:created xsi:type="dcterms:W3CDTF">2013-12-23T23:15:00Z</dcterms:created>
  <dcterms:modified xsi:type="dcterms:W3CDTF">2025-05-19T17:06:00Z</dcterms:modified>
  <cp:category/>
</cp:coreProperties>
</file>