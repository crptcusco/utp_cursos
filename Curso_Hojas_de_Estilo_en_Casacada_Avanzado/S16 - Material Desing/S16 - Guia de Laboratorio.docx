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7315B" w14:textId="77777777" w:rsidR="00E12A87" w:rsidRDefault="00000000">
      <w:pPr>
        <w:pStyle w:val="Ttulo"/>
      </w:pPr>
      <w:r>
        <w:t>Guía de Laboratorio: Explorando Material Design con HTML y CSS</w:t>
      </w:r>
    </w:p>
    <w:p w14:paraId="653D3AC3" w14:textId="77777777" w:rsidR="00E12A87" w:rsidRDefault="00000000">
      <w:r>
        <w:t>Curso: Hojas de Estilo en Cascada Avanzado</w:t>
      </w:r>
    </w:p>
    <w:p w14:paraId="79042859" w14:textId="77777777" w:rsidR="00E12A87" w:rsidRDefault="00000000">
      <w:r>
        <w:t>Unidad: Extensiones con Frameworks</w:t>
      </w:r>
    </w:p>
    <w:p w14:paraId="2F8CD28C" w14:textId="611CB8BF" w:rsidR="00E12A87" w:rsidRDefault="00000000">
      <w:r>
        <w:t>Semana: 1</w:t>
      </w:r>
      <w:r w:rsidR="00B77D3F">
        <w:t>6</w:t>
      </w:r>
    </w:p>
    <w:p w14:paraId="48761435" w14:textId="77777777" w:rsidR="00E12A87" w:rsidRDefault="00000000">
      <w:r>
        <w:t>Duración: 1 hora y 30 minutos</w:t>
      </w:r>
    </w:p>
    <w:p w14:paraId="74F21CCD" w14:textId="77777777" w:rsidR="00E12A87" w:rsidRDefault="00000000">
      <w:pPr>
        <w:pStyle w:val="Ttulo1"/>
      </w:pPr>
      <w:r>
        <w:t>Objetivo</w:t>
      </w:r>
    </w:p>
    <w:p w14:paraId="0747E5BA" w14:textId="77777777" w:rsidR="00E12A87" w:rsidRDefault="00000000">
      <w:r>
        <w:t>Aplicar los principios visuales y estructurales de Material Design en el desarrollo de una página web sencilla utilizando HTML y CSS puro, siguiendo las guías oficiales de diseño de Google.</w:t>
      </w:r>
    </w:p>
    <w:p w14:paraId="6C44D0C8" w14:textId="77777777" w:rsidR="00E12A87" w:rsidRDefault="00000000">
      <w:pPr>
        <w:pStyle w:val="Ttulo1"/>
      </w:pPr>
      <w:r>
        <w:t>Requisitos previos</w:t>
      </w:r>
    </w:p>
    <w:p w14:paraId="270A7C0C" w14:textId="77777777" w:rsidR="00E12A87" w:rsidRDefault="00000000">
      <w:r>
        <w:t>- Conocimientos básicos de HTML5 y CSS3.</w:t>
      </w:r>
    </w:p>
    <w:p w14:paraId="5845A7B5" w14:textId="77777777" w:rsidR="00E12A87" w:rsidRDefault="00000000">
      <w:r>
        <w:t>- Editor de texto o Visual Studio Code.</w:t>
      </w:r>
    </w:p>
    <w:p w14:paraId="033FB24F" w14:textId="77777777" w:rsidR="00E12A87" w:rsidRDefault="00000000">
      <w:r>
        <w:t xml:space="preserve">- </w:t>
      </w:r>
      <w:proofErr w:type="spellStart"/>
      <w:r>
        <w:t>Navegador</w:t>
      </w:r>
      <w:proofErr w:type="spellEnd"/>
      <w:r>
        <w:t xml:space="preserve"> web </w:t>
      </w:r>
      <w:proofErr w:type="spellStart"/>
      <w:r>
        <w:t>actualizado</w:t>
      </w:r>
      <w:proofErr w:type="spellEnd"/>
      <w:r>
        <w:t>.</w:t>
      </w:r>
    </w:p>
    <w:p w14:paraId="130785C8" w14:textId="77777777" w:rsidR="00E12A87" w:rsidRDefault="00000000">
      <w:pPr>
        <w:pStyle w:val="Ttulo1"/>
      </w:pPr>
      <w:proofErr w:type="spellStart"/>
      <w:r>
        <w:t>Actividades</w:t>
      </w:r>
      <w:proofErr w:type="spellEnd"/>
    </w:p>
    <w:p w14:paraId="22A3F963" w14:textId="77777777" w:rsidR="00E12A87" w:rsidRDefault="00000000">
      <w:pPr>
        <w:pStyle w:val="Ttulo2"/>
      </w:pPr>
      <w:r>
        <w:t>1. Estructura Base del Documento</w:t>
      </w:r>
    </w:p>
    <w:p w14:paraId="07A3197E" w14:textId="77777777" w:rsidR="00E12A87" w:rsidRDefault="00000000">
      <w:r>
        <w:t>Crea un archivo `index.html` con la estructura básica y un archivo `style.css` enlazado.</w:t>
      </w:r>
    </w:p>
    <w:p w14:paraId="75C9B90F" w14:textId="77777777" w:rsidR="00F80503" w:rsidRPr="00F80503" w:rsidRDefault="00F80503" w:rsidP="00B77D3F">
      <w:pPr>
        <w:spacing w:line="240" w:lineRule="auto"/>
        <w:rPr>
          <w:rFonts w:ascii="Consolas" w:hAnsi="Consolas"/>
          <w:lang w:val="pt-BR"/>
        </w:rPr>
      </w:pPr>
      <w:r w:rsidRPr="00F80503">
        <w:rPr>
          <w:rFonts w:ascii="Consolas" w:hAnsi="Consolas"/>
          <w:lang w:val="pt-BR"/>
        </w:rPr>
        <w:t>&lt;</w:t>
      </w:r>
      <w:proofErr w:type="spellStart"/>
      <w:r w:rsidRPr="00F80503">
        <w:rPr>
          <w:rFonts w:ascii="Consolas" w:hAnsi="Consolas"/>
          <w:lang w:val="pt-BR"/>
        </w:rPr>
        <w:t>head</w:t>
      </w:r>
      <w:proofErr w:type="spellEnd"/>
      <w:r w:rsidRPr="00F80503">
        <w:rPr>
          <w:rFonts w:ascii="Consolas" w:hAnsi="Consolas"/>
          <w:lang w:val="pt-BR"/>
        </w:rPr>
        <w:t>&gt;</w:t>
      </w:r>
    </w:p>
    <w:p w14:paraId="56CD5BA0" w14:textId="77777777" w:rsidR="00F80503" w:rsidRPr="00F80503" w:rsidRDefault="00F80503" w:rsidP="00B77D3F">
      <w:pPr>
        <w:spacing w:line="240" w:lineRule="auto"/>
        <w:rPr>
          <w:rFonts w:ascii="Consolas" w:hAnsi="Consolas"/>
          <w:lang w:val="pt-BR"/>
        </w:rPr>
      </w:pPr>
      <w:r w:rsidRPr="00F80503">
        <w:rPr>
          <w:rFonts w:ascii="Consolas" w:hAnsi="Consolas"/>
          <w:lang w:val="pt-BR"/>
        </w:rPr>
        <w:t xml:space="preserve">  &lt;link href="https://fonts.googleapis.com/css2?family=Roboto:wght@400;500;700&amp;display=swap" </w:t>
      </w:r>
      <w:proofErr w:type="spellStart"/>
      <w:r w:rsidRPr="00F80503">
        <w:rPr>
          <w:rFonts w:ascii="Consolas" w:hAnsi="Consolas"/>
          <w:lang w:val="pt-BR"/>
        </w:rPr>
        <w:t>rel</w:t>
      </w:r>
      <w:proofErr w:type="spellEnd"/>
      <w:r w:rsidRPr="00F80503">
        <w:rPr>
          <w:rFonts w:ascii="Consolas" w:hAnsi="Consolas"/>
          <w:lang w:val="pt-BR"/>
        </w:rPr>
        <w:t>="</w:t>
      </w:r>
      <w:proofErr w:type="spellStart"/>
      <w:r w:rsidRPr="00F80503">
        <w:rPr>
          <w:rFonts w:ascii="Consolas" w:hAnsi="Consolas"/>
          <w:lang w:val="pt-BR"/>
        </w:rPr>
        <w:t>stylesheet</w:t>
      </w:r>
      <w:proofErr w:type="spellEnd"/>
      <w:r w:rsidRPr="00F80503">
        <w:rPr>
          <w:rFonts w:ascii="Consolas" w:hAnsi="Consolas"/>
          <w:lang w:val="pt-BR"/>
        </w:rPr>
        <w:t>"&gt;</w:t>
      </w:r>
    </w:p>
    <w:p w14:paraId="1F40E79D" w14:textId="77777777" w:rsidR="00F80503" w:rsidRPr="00F80503" w:rsidRDefault="00F80503" w:rsidP="00B77D3F">
      <w:pPr>
        <w:spacing w:line="240" w:lineRule="auto"/>
        <w:rPr>
          <w:rFonts w:ascii="Consolas" w:hAnsi="Consolas"/>
          <w:lang w:val="pt-BR"/>
        </w:rPr>
      </w:pPr>
      <w:r w:rsidRPr="00F80503">
        <w:rPr>
          <w:rFonts w:ascii="Consolas" w:hAnsi="Consolas"/>
          <w:lang w:val="pt-BR"/>
        </w:rPr>
        <w:t xml:space="preserve">  &lt;script </w:t>
      </w:r>
      <w:proofErr w:type="spellStart"/>
      <w:r w:rsidRPr="00F80503">
        <w:rPr>
          <w:rFonts w:ascii="Consolas" w:hAnsi="Consolas"/>
          <w:lang w:val="pt-BR"/>
        </w:rPr>
        <w:t>type</w:t>
      </w:r>
      <w:proofErr w:type="spellEnd"/>
      <w:r w:rsidRPr="00F80503">
        <w:rPr>
          <w:rFonts w:ascii="Consolas" w:hAnsi="Consolas"/>
          <w:lang w:val="pt-BR"/>
        </w:rPr>
        <w:t>="</w:t>
      </w:r>
      <w:proofErr w:type="spellStart"/>
      <w:r w:rsidRPr="00F80503">
        <w:rPr>
          <w:rFonts w:ascii="Consolas" w:hAnsi="Consolas"/>
          <w:lang w:val="pt-BR"/>
        </w:rPr>
        <w:t>importmap</w:t>
      </w:r>
      <w:proofErr w:type="spellEnd"/>
      <w:r w:rsidRPr="00F80503">
        <w:rPr>
          <w:rFonts w:ascii="Consolas" w:hAnsi="Consolas"/>
          <w:lang w:val="pt-BR"/>
        </w:rPr>
        <w:t>"&gt;</w:t>
      </w:r>
    </w:p>
    <w:p w14:paraId="18022763" w14:textId="77777777" w:rsidR="00F80503" w:rsidRPr="00F80503" w:rsidRDefault="00F80503" w:rsidP="00B77D3F">
      <w:pPr>
        <w:spacing w:line="240" w:lineRule="auto"/>
        <w:rPr>
          <w:rFonts w:ascii="Consolas" w:hAnsi="Consolas"/>
          <w:lang w:val="pt-BR"/>
        </w:rPr>
      </w:pPr>
      <w:r w:rsidRPr="00F80503">
        <w:rPr>
          <w:rFonts w:ascii="Consolas" w:hAnsi="Consolas"/>
          <w:lang w:val="pt-BR"/>
        </w:rPr>
        <w:t xml:space="preserve">    {</w:t>
      </w:r>
    </w:p>
    <w:p w14:paraId="25ADC108" w14:textId="77777777" w:rsidR="00F80503" w:rsidRPr="00F80503" w:rsidRDefault="00F80503" w:rsidP="00B77D3F">
      <w:pPr>
        <w:spacing w:line="240" w:lineRule="auto"/>
        <w:rPr>
          <w:rFonts w:ascii="Consolas" w:hAnsi="Consolas"/>
          <w:lang w:val="pt-BR"/>
        </w:rPr>
      </w:pPr>
      <w:r w:rsidRPr="00F80503">
        <w:rPr>
          <w:rFonts w:ascii="Consolas" w:hAnsi="Consolas"/>
          <w:lang w:val="pt-BR"/>
        </w:rPr>
        <w:t xml:space="preserve">      "</w:t>
      </w:r>
      <w:proofErr w:type="spellStart"/>
      <w:r w:rsidRPr="00F80503">
        <w:rPr>
          <w:rFonts w:ascii="Consolas" w:hAnsi="Consolas"/>
          <w:lang w:val="pt-BR"/>
        </w:rPr>
        <w:t>imports</w:t>
      </w:r>
      <w:proofErr w:type="spellEnd"/>
      <w:r w:rsidRPr="00F80503">
        <w:rPr>
          <w:rFonts w:ascii="Consolas" w:hAnsi="Consolas"/>
          <w:lang w:val="pt-BR"/>
        </w:rPr>
        <w:t>": {</w:t>
      </w:r>
    </w:p>
    <w:p w14:paraId="15D30F00" w14:textId="77777777" w:rsidR="00F80503" w:rsidRPr="00F80503" w:rsidRDefault="00F80503" w:rsidP="00B77D3F">
      <w:pPr>
        <w:spacing w:line="240" w:lineRule="auto"/>
        <w:rPr>
          <w:rFonts w:ascii="Consolas" w:hAnsi="Consolas"/>
          <w:lang w:val="pt-BR"/>
        </w:rPr>
      </w:pPr>
      <w:r w:rsidRPr="00F80503">
        <w:rPr>
          <w:rFonts w:ascii="Consolas" w:hAnsi="Consolas"/>
          <w:lang w:val="pt-BR"/>
        </w:rPr>
        <w:t xml:space="preserve">        "@material/web/": "https://esm.run/@material/web/"</w:t>
      </w:r>
    </w:p>
    <w:p w14:paraId="5CF3243A" w14:textId="77777777" w:rsidR="00F80503" w:rsidRPr="00F80503" w:rsidRDefault="00F80503" w:rsidP="00B77D3F">
      <w:pPr>
        <w:spacing w:line="240" w:lineRule="auto"/>
        <w:rPr>
          <w:rFonts w:ascii="Consolas" w:hAnsi="Consolas"/>
          <w:lang w:val="pt-BR"/>
        </w:rPr>
      </w:pPr>
      <w:r w:rsidRPr="00F80503">
        <w:rPr>
          <w:rFonts w:ascii="Consolas" w:hAnsi="Consolas"/>
          <w:lang w:val="pt-BR"/>
        </w:rPr>
        <w:t xml:space="preserve">      }</w:t>
      </w:r>
    </w:p>
    <w:p w14:paraId="76C1ABDE" w14:textId="77777777" w:rsidR="00F80503" w:rsidRPr="00F80503" w:rsidRDefault="00F80503" w:rsidP="00B77D3F">
      <w:pPr>
        <w:spacing w:line="240" w:lineRule="auto"/>
        <w:rPr>
          <w:rFonts w:ascii="Consolas" w:hAnsi="Consolas"/>
          <w:lang w:val="pt-BR"/>
        </w:rPr>
      </w:pPr>
      <w:r w:rsidRPr="00F80503">
        <w:rPr>
          <w:rFonts w:ascii="Consolas" w:hAnsi="Consolas"/>
          <w:lang w:val="pt-BR"/>
        </w:rPr>
        <w:lastRenderedPageBreak/>
        <w:t xml:space="preserve">    }</w:t>
      </w:r>
    </w:p>
    <w:p w14:paraId="7EEB6BF1" w14:textId="77777777" w:rsidR="00F80503" w:rsidRPr="00F80503" w:rsidRDefault="00F80503" w:rsidP="00B77D3F">
      <w:pPr>
        <w:spacing w:line="240" w:lineRule="auto"/>
        <w:rPr>
          <w:rFonts w:ascii="Consolas" w:hAnsi="Consolas"/>
          <w:lang w:val="pt-BR"/>
        </w:rPr>
      </w:pPr>
      <w:r w:rsidRPr="00F80503">
        <w:rPr>
          <w:rFonts w:ascii="Consolas" w:hAnsi="Consolas"/>
          <w:lang w:val="pt-BR"/>
        </w:rPr>
        <w:t xml:space="preserve">  &lt;/script&gt;</w:t>
      </w:r>
    </w:p>
    <w:p w14:paraId="2898E5FA" w14:textId="77777777" w:rsidR="00F80503" w:rsidRPr="00F80503" w:rsidRDefault="00F80503" w:rsidP="00B77D3F">
      <w:pPr>
        <w:spacing w:line="240" w:lineRule="auto"/>
        <w:rPr>
          <w:rFonts w:ascii="Consolas" w:hAnsi="Consolas"/>
          <w:lang w:val="pt-BR"/>
        </w:rPr>
      </w:pPr>
      <w:r w:rsidRPr="00F80503">
        <w:rPr>
          <w:rFonts w:ascii="Consolas" w:hAnsi="Consolas"/>
          <w:lang w:val="pt-BR"/>
        </w:rPr>
        <w:t xml:space="preserve">  &lt;script </w:t>
      </w:r>
      <w:proofErr w:type="spellStart"/>
      <w:r w:rsidRPr="00F80503">
        <w:rPr>
          <w:rFonts w:ascii="Consolas" w:hAnsi="Consolas"/>
          <w:lang w:val="pt-BR"/>
        </w:rPr>
        <w:t>type</w:t>
      </w:r>
      <w:proofErr w:type="spellEnd"/>
      <w:r w:rsidRPr="00F80503">
        <w:rPr>
          <w:rFonts w:ascii="Consolas" w:hAnsi="Consolas"/>
          <w:lang w:val="pt-BR"/>
        </w:rPr>
        <w:t>="module"&gt;</w:t>
      </w:r>
    </w:p>
    <w:p w14:paraId="0CBB712E" w14:textId="77777777" w:rsidR="00F80503" w:rsidRPr="00F80503" w:rsidRDefault="00F80503" w:rsidP="00B77D3F">
      <w:pPr>
        <w:spacing w:line="240" w:lineRule="auto"/>
        <w:rPr>
          <w:rFonts w:ascii="Consolas" w:hAnsi="Consolas"/>
          <w:lang w:val="pt-BR"/>
        </w:rPr>
      </w:pPr>
      <w:r w:rsidRPr="00F80503">
        <w:rPr>
          <w:rFonts w:ascii="Consolas" w:hAnsi="Consolas"/>
          <w:lang w:val="pt-BR"/>
        </w:rPr>
        <w:t xml:space="preserve">    </w:t>
      </w:r>
      <w:proofErr w:type="spellStart"/>
      <w:r w:rsidRPr="00F80503">
        <w:rPr>
          <w:rFonts w:ascii="Consolas" w:hAnsi="Consolas"/>
          <w:lang w:val="pt-BR"/>
        </w:rPr>
        <w:t>import</w:t>
      </w:r>
      <w:proofErr w:type="spellEnd"/>
      <w:r w:rsidRPr="00F80503">
        <w:rPr>
          <w:rFonts w:ascii="Consolas" w:hAnsi="Consolas"/>
          <w:lang w:val="pt-BR"/>
        </w:rPr>
        <w:t xml:space="preserve"> '@material/web/all.js';</w:t>
      </w:r>
    </w:p>
    <w:p w14:paraId="0DF19E85" w14:textId="77777777" w:rsidR="00F80503" w:rsidRPr="00F80503" w:rsidRDefault="00F80503" w:rsidP="00B77D3F">
      <w:pPr>
        <w:spacing w:line="240" w:lineRule="auto"/>
        <w:rPr>
          <w:rFonts w:ascii="Consolas" w:hAnsi="Consolas"/>
          <w:lang w:val="pt-BR"/>
        </w:rPr>
      </w:pPr>
      <w:r w:rsidRPr="00F80503">
        <w:rPr>
          <w:rFonts w:ascii="Consolas" w:hAnsi="Consolas"/>
          <w:lang w:val="pt-BR"/>
        </w:rPr>
        <w:t xml:space="preserve">    </w:t>
      </w:r>
      <w:proofErr w:type="spellStart"/>
      <w:r w:rsidRPr="00F80503">
        <w:rPr>
          <w:rFonts w:ascii="Consolas" w:hAnsi="Consolas"/>
          <w:lang w:val="pt-BR"/>
        </w:rPr>
        <w:t>import</w:t>
      </w:r>
      <w:proofErr w:type="spellEnd"/>
      <w:r w:rsidRPr="00F80503">
        <w:rPr>
          <w:rFonts w:ascii="Consolas" w:hAnsi="Consolas"/>
          <w:lang w:val="pt-BR"/>
        </w:rPr>
        <w:t xml:space="preserve"> {</w:t>
      </w:r>
      <w:proofErr w:type="spellStart"/>
      <w:r w:rsidRPr="00F80503">
        <w:rPr>
          <w:rFonts w:ascii="Consolas" w:hAnsi="Consolas"/>
          <w:lang w:val="pt-BR"/>
        </w:rPr>
        <w:t>styles</w:t>
      </w:r>
      <w:proofErr w:type="spellEnd"/>
      <w:r w:rsidRPr="00F80503">
        <w:rPr>
          <w:rFonts w:ascii="Consolas" w:hAnsi="Consolas"/>
          <w:lang w:val="pt-BR"/>
        </w:rPr>
        <w:t xml:space="preserve"> as </w:t>
      </w:r>
      <w:proofErr w:type="spellStart"/>
      <w:r w:rsidRPr="00F80503">
        <w:rPr>
          <w:rFonts w:ascii="Consolas" w:hAnsi="Consolas"/>
          <w:lang w:val="pt-BR"/>
        </w:rPr>
        <w:t>typescaleStyles</w:t>
      </w:r>
      <w:proofErr w:type="spellEnd"/>
      <w:r w:rsidRPr="00F80503">
        <w:rPr>
          <w:rFonts w:ascii="Consolas" w:hAnsi="Consolas"/>
          <w:lang w:val="pt-BR"/>
        </w:rPr>
        <w:t xml:space="preserve">} </w:t>
      </w:r>
      <w:proofErr w:type="spellStart"/>
      <w:r w:rsidRPr="00F80503">
        <w:rPr>
          <w:rFonts w:ascii="Consolas" w:hAnsi="Consolas"/>
          <w:lang w:val="pt-BR"/>
        </w:rPr>
        <w:t>from</w:t>
      </w:r>
      <w:proofErr w:type="spellEnd"/>
      <w:r w:rsidRPr="00F80503">
        <w:rPr>
          <w:rFonts w:ascii="Consolas" w:hAnsi="Consolas"/>
          <w:lang w:val="pt-BR"/>
        </w:rPr>
        <w:t xml:space="preserve"> '@material/web/</w:t>
      </w:r>
      <w:proofErr w:type="spellStart"/>
      <w:r w:rsidRPr="00F80503">
        <w:rPr>
          <w:rFonts w:ascii="Consolas" w:hAnsi="Consolas"/>
          <w:lang w:val="pt-BR"/>
        </w:rPr>
        <w:t>typography</w:t>
      </w:r>
      <w:proofErr w:type="spellEnd"/>
      <w:r w:rsidRPr="00F80503">
        <w:rPr>
          <w:rFonts w:ascii="Consolas" w:hAnsi="Consolas"/>
          <w:lang w:val="pt-BR"/>
        </w:rPr>
        <w:t>/md-typescale-styles.js';</w:t>
      </w:r>
    </w:p>
    <w:p w14:paraId="095B1F9F" w14:textId="77777777" w:rsidR="00F80503" w:rsidRPr="00F80503" w:rsidRDefault="00F80503" w:rsidP="00B77D3F">
      <w:pPr>
        <w:spacing w:line="240" w:lineRule="auto"/>
        <w:rPr>
          <w:rFonts w:ascii="Consolas" w:hAnsi="Consolas"/>
          <w:lang w:val="pt-BR"/>
        </w:rPr>
      </w:pPr>
    </w:p>
    <w:p w14:paraId="07D8DF4C" w14:textId="77777777" w:rsidR="00F80503" w:rsidRPr="00F80503" w:rsidRDefault="00F80503" w:rsidP="00B77D3F">
      <w:pPr>
        <w:spacing w:line="240" w:lineRule="auto"/>
        <w:rPr>
          <w:rFonts w:ascii="Consolas" w:hAnsi="Consolas"/>
          <w:lang w:val="pt-BR"/>
        </w:rPr>
      </w:pPr>
      <w:r w:rsidRPr="00F80503">
        <w:rPr>
          <w:rFonts w:ascii="Consolas" w:hAnsi="Consolas"/>
          <w:lang w:val="pt-BR"/>
        </w:rPr>
        <w:t xml:space="preserve">    </w:t>
      </w:r>
      <w:proofErr w:type="spellStart"/>
      <w:proofErr w:type="gramStart"/>
      <w:r w:rsidRPr="00F80503">
        <w:rPr>
          <w:rFonts w:ascii="Consolas" w:hAnsi="Consolas"/>
          <w:lang w:val="pt-BR"/>
        </w:rPr>
        <w:t>document.adoptedStyleSheets.push</w:t>
      </w:r>
      <w:proofErr w:type="spellEnd"/>
      <w:proofErr w:type="gramEnd"/>
      <w:r w:rsidRPr="00F80503">
        <w:rPr>
          <w:rFonts w:ascii="Consolas" w:hAnsi="Consolas"/>
          <w:lang w:val="pt-BR"/>
        </w:rPr>
        <w:t>(</w:t>
      </w:r>
      <w:proofErr w:type="spellStart"/>
      <w:r w:rsidRPr="00F80503">
        <w:rPr>
          <w:rFonts w:ascii="Consolas" w:hAnsi="Consolas"/>
          <w:lang w:val="pt-BR"/>
        </w:rPr>
        <w:t>typescaleStyles.styleSheet</w:t>
      </w:r>
      <w:proofErr w:type="spellEnd"/>
      <w:r w:rsidRPr="00F80503">
        <w:rPr>
          <w:rFonts w:ascii="Consolas" w:hAnsi="Consolas"/>
          <w:lang w:val="pt-BR"/>
        </w:rPr>
        <w:t>);</w:t>
      </w:r>
    </w:p>
    <w:p w14:paraId="25FB137E" w14:textId="77777777" w:rsidR="00F80503" w:rsidRPr="00F80503" w:rsidRDefault="00F80503" w:rsidP="00B77D3F">
      <w:pPr>
        <w:spacing w:line="240" w:lineRule="auto"/>
        <w:rPr>
          <w:rFonts w:ascii="Consolas" w:hAnsi="Consolas"/>
          <w:lang w:val="pt-BR"/>
        </w:rPr>
      </w:pPr>
      <w:r w:rsidRPr="00F80503">
        <w:rPr>
          <w:rFonts w:ascii="Consolas" w:hAnsi="Consolas"/>
          <w:lang w:val="pt-BR"/>
        </w:rPr>
        <w:t xml:space="preserve">  &lt;/script&gt;</w:t>
      </w:r>
    </w:p>
    <w:p w14:paraId="2C279B0C" w14:textId="77777777" w:rsidR="00F80503" w:rsidRPr="00F80503" w:rsidRDefault="00F80503" w:rsidP="00B77D3F">
      <w:pPr>
        <w:spacing w:line="240" w:lineRule="auto"/>
        <w:rPr>
          <w:rFonts w:ascii="Consolas" w:hAnsi="Consolas"/>
          <w:lang w:val="pt-BR"/>
        </w:rPr>
      </w:pPr>
      <w:r w:rsidRPr="00F80503">
        <w:rPr>
          <w:rFonts w:ascii="Consolas" w:hAnsi="Consolas"/>
          <w:lang w:val="pt-BR"/>
        </w:rPr>
        <w:t>&lt;/</w:t>
      </w:r>
      <w:proofErr w:type="spellStart"/>
      <w:r w:rsidRPr="00F80503">
        <w:rPr>
          <w:rFonts w:ascii="Consolas" w:hAnsi="Consolas"/>
          <w:lang w:val="pt-BR"/>
        </w:rPr>
        <w:t>head</w:t>
      </w:r>
      <w:proofErr w:type="spellEnd"/>
      <w:r w:rsidRPr="00F80503">
        <w:rPr>
          <w:rFonts w:ascii="Consolas" w:hAnsi="Consolas"/>
          <w:lang w:val="pt-BR"/>
        </w:rPr>
        <w:t>&gt;</w:t>
      </w:r>
    </w:p>
    <w:p w14:paraId="0673DFC6" w14:textId="77777777" w:rsidR="00F80503" w:rsidRPr="00F80503" w:rsidRDefault="00F80503" w:rsidP="00B77D3F">
      <w:pPr>
        <w:spacing w:line="240" w:lineRule="auto"/>
        <w:rPr>
          <w:rFonts w:ascii="Consolas" w:hAnsi="Consolas"/>
          <w:lang w:val="pt-BR"/>
        </w:rPr>
      </w:pPr>
      <w:r w:rsidRPr="00F80503">
        <w:rPr>
          <w:rFonts w:ascii="Consolas" w:hAnsi="Consolas"/>
          <w:lang w:val="pt-BR"/>
        </w:rPr>
        <w:t>&lt;body&gt;</w:t>
      </w:r>
    </w:p>
    <w:p w14:paraId="265C5C30" w14:textId="77777777" w:rsidR="00F80503" w:rsidRPr="00F80503" w:rsidRDefault="00F80503" w:rsidP="00B77D3F">
      <w:pPr>
        <w:spacing w:line="240" w:lineRule="auto"/>
        <w:rPr>
          <w:rFonts w:ascii="Consolas" w:hAnsi="Consolas"/>
          <w:lang w:val="pt-BR"/>
        </w:rPr>
      </w:pPr>
      <w:r w:rsidRPr="00F80503">
        <w:rPr>
          <w:rFonts w:ascii="Consolas" w:hAnsi="Consolas"/>
          <w:lang w:val="pt-BR"/>
        </w:rPr>
        <w:t xml:space="preserve">  &lt;h1 </w:t>
      </w:r>
      <w:proofErr w:type="spellStart"/>
      <w:r w:rsidRPr="00F80503">
        <w:rPr>
          <w:rFonts w:ascii="Consolas" w:hAnsi="Consolas"/>
          <w:lang w:val="pt-BR"/>
        </w:rPr>
        <w:t>class</w:t>
      </w:r>
      <w:proofErr w:type="spellEnd"/>
      <w:r w:rsidRPr="00F80503">
        <w:rPr>
          <w:rFonts w:ascii="Consolas" w:hAnsi="Consolas"/>
          <w:lang w:val="pt-BR"/>
        </w:rPr>
        <w:t>="</w:t>
      </w:r>
      <w:proofErr w:type="spellStart"/>
      <w:r w:rsidRPr="00F80503">
        <w:rPr>
          <w:rFonts w:ascii="Consolas" w:hAnsi="Consolas"/>
          <w:lang w:val="pt-BR"/>
        </w:rPr>
        <w:t>md</w:t>
      </w:r>
      <w:proofErr w:type="spellEnd"/>
      <w:r w:rsidRPr="00F80503">
        <w:rPr>
          <w:rFonts w:ascii="Consolas" w:hAnsi="Consolas"/>
          <w:lang w:val="pt-BR"/>
        </w:rPr>
        <w:t>-</w:t>
      </w:r>
      <w:proofErr w:type="spellStart"/>
      <w:r w:rsidRPr="00F80503">
        <w:rPr>
          <w:rFonts w:ascii="Consolas" w:hAnsi="Consolas"/>
          <w:lang w:val="pt-BR"/>
        </w:rPr>
        <w:t>typescale</w:t>
      </w:r>
      <w:proofErr w:type="spellEnd"/>
      <w:r w:rsidRPr="00F80503">
        <w:rPr>
          <w:rFonts w:ascii="Consolas" w:hAnsi="Consolas"/>
          <w:lang w:val="pt-BR"/>
        </w:rPr>
        <w:t>-display-</w:t>
      </w:r>
      <w:proofErr w:type="spellStart"/>
      <w:r w:rsidRPr="00F80503">
        <w:rPr>
          <w:rFonts w:ascii="Consolas" w:hAnsi="Consolas"/>
          <w:lang w:val="pt-BR"/>
        </w:rPr>
        <w:t>medium</w:t>
      </w:r>
      <w:proofErr w:type="spellEnd"/>
      <w:r w:rsidRPr="00F80503">
        <w:rPr>
          <w:rFonts w:ascii="Consolas" w:hAnsi="Consolas"/>
          <w:lang w:val="pt-BR"/>
        </w:rPr>
        <w:t>"&gt;</w:t>
      </w:r>
      <w:proofErr w:type="spellStart"/>
      <w:r w:rsidRPr="00F80503">
        <w:rPr>
          <w:rFonts w:ascii="Consolas" w:hAnsi="Consolas"/>
          <w:lang w:val="pt-BR"/>
        </w:rPr>
        <w:t>Hello</w:t>
      </w:r>
      <w:proofErr w:type="spellEnd"/>
      <w:r w:rsidRPr="00F80503">
        <w:rPr>
          <w:rFonts w:ascii="Consolas" w:hAnsi="Consolas"/>
          <w:lang w:val="pt-BR"/>
        </w:rPr>
        <w:t xml:space="preserve"> </w:t>
      </w:r>
      <w:proofErr w:type="gramStart"/>
      <w:r w:rsidRPr="00F80503">
        <w:rPr>
          <w:rFonts w:ascii="Consolas" w:hAnsi="Consolas"/>
          <w:lang w:val="pt-BR"/>
        </w:rPr>
        <w:t>Material!&lt;</w:t>
      </w:r>
      <w:proofErr w:type="gramEnd"/>
      <w:r w:rsidRPr="00F80503">
        <w:rPr>
          <w:rFonts w:ascii="Consolas" w:hAnsi="Consolas"/>
          <w:lang w:val="pt-BR"/>
        </w:rPr>
        <w:t>/h1&gt;</w:t>
      </w:r>
    </w:p>
    <w:p w14:paraId="40496C30" w14:textId="77777777" w:rsidR="00F80503" w:rsidRPr="00F80503" w:rsidRDefault="00F80503" w:rsidP="00B77D3F">
      <w:pPr>
        <w:spacing w:line="240" w:lineRule="auto"/>
        <w:rPr>
          <w:rFonts w:ascii="Consolas" w:hAnsi="Consolas"/>
          <w:lang w:val="pt-BR"/>
        </w:rPr>
      </w:pPr>
      <w:r w:rsidRPr="00F80503">
        <w:rPr>
          <w:rFonts w:ascii="Consolas" w:hAnsi="Consolas"/>
          <w:lang w:val="pt-BR"/>
        </w:rPr>
        <w:t xml:space="preserve">  &lt;</w:t>
      </w:r>
      <w:proofErr w:type="spellStart"/>
      <w:r w:rsidRPr="00F80503">
        <w:rPr>
          <w:rFonts w:ascii="Consolas" w:hAnsi="Consolas"/>
          <w:lang w:val="pt-BR"/>
        </w:rPr>
        <w:t>form</w:t>
      </w:r>
      <w:proofErr w:type="spellEnd"/>
      <w:r w:rsidRPr="00F80503">
        <w:rPr>
          <w:rFonts w:ascii="Consolas" w:hAnsi="Consolas"/>
          <w:lang w:val="pt-BR"/>
        </w:rPr>
        <w:t>&gt;</w:t>
      </w:r>
    </w:p>
    <w:p w14:paraId="5BC8439B" w14:textId="77777777" w:rsidR="00F80503" w:rsidRPr="00F80503" w:rsidRDefault="00F80503" w:rsidP="00B77D3F">
      <w:pPr>
        <w:spacing w:line="240" w:lineRule="auto"/>
        <w:rPr>
          <w:rFonts w:ascii="Consolas" w:hAnsi="Consolas"/>
          <w:lang w:val="pt-BR"/>
        </w:rPr>
      </w:pPr>
      <w:r w:rsidRPr="00F80503">
        <w:rPr>
          <w:rFonts w:ascii="Consolas" w:hAnsi="Consolas"/>
          <w:lang w:val="pt-BR"/>
        </w:rPr>
        <w:t xml:space="preserve">    &lt;p </w:t>
      </w:r>
      <w:proofErr w:type="spellStart"/>
      <w:r w:rsidRPr="00F80503">
        <w:rPr>
          <w:rFonts w:ascii="Consolas" w:hAnsi="Consolas"/>
          <w:lang w:val="pt-BR"/>
        </w:rPr>
        <w:t>class</w:t>
      </w:r>
      <w:proofErr w:type="spellEnd"/>
      <w:r w:rsidRPr="00F80503">
        <w:rPr>
          <w:rFonts w:ascii="Consolas" w:hAnsi="Consolas"/>
          <w:lang w:val="pt-BR"/>
        </w:rPr>
        <w:t>="</w:t>
      </w:r>
      <w:proofErr w:type="spellStart"/>
      <w:r w:rsidRPr="00F80503">
        <w:rPr>
          <w:rFonts w:ascii="Consolas" w:hAnsi="Consolas"/>
          <w:lang w:val="pt-BR"/>
        </w:rPr>
        <w:t>md</w:t>
      </w:r>
      <w:proofErr w:type="spellEnd"/>
      <w:r w:rsidRPr="00F80503">
        <w:rPr>
          <w:rFonts w:ascii="Consolas" w:hAnsi="Consolas"/>
          <w:lang w:val="pt-BR"/>
        </w:rPr>
        <w:t>-</w:t>
      </w:r>
      <w:proofErr w:type="spellStart"/>
      <w:r w:rsidRPr="00F80503">
        <w:rPr>
          <w:rFonts w:ascii="Consolas" w:hAnsi="Consolas"/>
          <w:lang w:val="pt-BR"/>
        </w:rPr>
        <w:t>typescale</w:t>
      </w:r>
      <w:proofErr w:type="spellEnd"/>
      <w:r w:rsidRPr="00F80503">
        <w:rPr>
          <w:rFonts w:ascii="Consolas" w:hAnsi="Consolas"/>
          <w:lang w:val="pt-BR"/>
        </w:rPr>
        <w:t>-body-</w:t>
      </w:r>
      <w:proofErr w:type="spellStart"/>
      <w:r w:rsidRPr="00F80503">
        <w:rPr>
          <w:rFonts w:ascii="Consolas" w:hAnsi="Consolas"/>
          <w:lang w:val="pt-BR"/>
        </w:rPr>
        <w:t>medium</w:t>
      </w:r>
      <w:proofErr w:type="spellEnd"/>
      <w:r w:rsidRPr="00F80503">
        <w:rPr>
          <w:rFonts w:ascii="Consolas" w:hAnsi="Consolas"/>
          <w:lang w:val="pt-BR"/>
        </w:rPr>
        <w:t>"&gt;</w:t>
      </w:r>
      <w:proofErr w:type="spellStart"/>
      <w:r w:rsidRPr="00F80503">
        <w:rPr>
          <w:rFonts w:ascii="Consolas" w:hAnsi="Consolas"/>
          <w:lang w:val="pt-BR"/>
        </w:rPr>
        <w:t>Check</w:t>
      </w:r>
      <w:proofErr w:type="spellEnd"/>
      <w:r w:rsidRPr="00F80503">
        <w:rPr>
          <w:rFonts w:ascii="Consolas" w:hAnsi="Consolas"/>
          <w:lang w:val="pt-BR"/>
        </w:rPr>
        <w:t xml:space="preserve"> out </w:t>
      </w:r>
      <w:proofErr w:type="spellStart"/>
      <w:r w:rsidRPr="00F80503">
        <w:rPr>
          <w:rFonts w:ascii="Consolas" w:hAnsi="Consolas"/>
          <w:lang w:val="pt-BR"/>
        </w:rPr>
        <w:t>these</w:t>
      </w:r>
      <w:proofErr w:type="spellEnd"/>
      <w:r w:rsidRPr="00F80503">
        <w:rPr>
          <w:rFonts w:ascii="Consolas" w:hAnsi="Consolas"/>
          <w:lang w:val="pt-BR"/>
        </w:rPr>
        <w:t xml:space="preserve"> </w:t>
      </w:r>
      <w:proofErr w:type="spellStart"/>
      <w:r w:rsidRPr="00F80503">
        <w:rPr>
          <w:rFonts w:ascii="Consolas" w:hAnsi="Consolas"/>
          <w:lang w:val="pt-BR"/>
        </w:rPr>
        <w:t>controls</w:t>
      </w:r>
      <w:proofErr w:type="spellEnd"/>
      <w:r w:rsidRPr="00F80503">
        <w:rPr>
          <w:rFonts w:ascii="Consolas" w:hAnsi="Consolas"/>
          <w:lang w:val="pt-BR"/>
        </w:rPr>
        <w:t xml:space="preserve"> in a </w:t>
      </w:r>
      <w:proofErr w:type="spellStart"/>
      <w:proofErr w:type="gramStart"/>
      <w:r w:rsidRPr="00F80503">
        <w:rPr>
          <w:rFonts w:ascii="Consolas" w:hAnsi="Consolas"/>
          <w:lang w:val="pt-BR"/>
        </w:rPr>
        <w:t>form</w:t>
      </w:r>
      <w:proofErr w:type="spellEnd"/>
      <w:r w:rsidRPr="00F80503">
        <w:rPr>
          <w:rFonts w:ascii="Consolas" w:hAnsi="Consolas"/>
          <w:lang w:val="pt-BR"/>
        </w:rPr>
        <w:t>!&lt;</w:t>
      </w:r>
      <w:proofErr w:type="gramEnd"/>
      <w:r w:rsidRPr="00F80503">
        <w:rPr>
          <w:rFonts w:ascii="Consolas" w:hAnsi="Consolas"/>
          <w:lang w:val="pt-BR"/>
        </w:rPr>
        <w:t>/p&gt;</w:t>
      </w:r>
    </w:p>
    <w:p w14:paraId="2CD666CE" w14:textId="77777777" w:rsidR="00F80503" w:rsidRPr="00F80503" w:rsidRDefault="00F80503" w:rsidP="00B77D3F">
      <w:pPr>
        <w:spacing w:line="240" w:lineRule="auto"/>
        <w:rPr>
          <w:rFonts w:ascii="Consolas" w:hAnsi="Consolas"/>
          <w:lang w:val="pt-BR"/>
        </w:rPr>
      </w:pPr>
      <w:r w:rsidRPr="00F80503">
        <w:rPr>
          <w:rFonts w:ascii="Consolas" w:hAnsi="Consolas"/>
          <w:lang w:val="pt-BR"/>
        </w:rPr>
        <w:t xml:space="preserve">    &lt;</w:t>
      </w:r>
      <w:proofErr w:type="spellStart"/>
      <w:r w:rsidRPr="00F80503">
        <w:rPr>
          <w:rFonts w:ascii="Consolas" w:hAnsi="Consolas"/>
          <w:lang w:val="pt-BR"/>
        </w:rPr>
        <w:t>md-checkbox</w:t>
      </w:r>
      <w:proofErr w:type="spellEnd"/>
      <w:r w:rsidRPr="00F80503">
        <w:rPr>
          <w:rFonts w:ascii="Consolas" w:hAnsi="Consolas"/>
          <w:lang w:val="pt-BR"/>
        </w:rPr>
        <w:t>&gt;&lt;/</w:t>
      </w:r>
      <w:proofErr w:type="spellStart"/>
      <w:r w:rsidRPr="00F80503">
        <w:rPr>
          <w:rFonts w:ascii="Consolas" w:hAnsi="Consolas"/>
          <w:lang w:val="pt-BR"/>
        </w:rPr>
        <w:t>md-checkbox</w:t>
      </w:r>
      <w:proofErr w:type="spellEnd"/>
      <w:r w:rsidRPr="00F80503">
        <w:rPr>
          <w:rFonts w:ascii="Consolas" w:hAnsi="Consolas"/>
          <w:lang w:val="pt-BR"/>
        </w:rPr>
        <w:t>&gt;</w:t>
      </w:r>
    </w:p>
    <w:p w14:paraId="3832A9FA" w14:textId="77777777" w:rsidR="00F80503" w:rsidRPr="00F80503" w:rsidRDefault="00F80503" w:rsidP="00B77D3F">
      <w:pPr>
        <w:spacing w:line="240" w:lineRule="auto"/>
        <w:rPr>
          <w:rFonts w:ascii="Consolas" w:hAnsi="Consolas"/>
          <w:lang w:val="pt-BR"/>
        </w:rPr>
      </w:pPr>
      <w:r w:rsidRPr="00F80503">
        <w:rPr>
          <w:rFonts w:ascii="Consolas" w:hAnsi="Consolas"/>
          <w:lang w:val="pt-BR"/>
        </w:rPr>
        <w:t xml:space="preserve">    &lt;</w:t>
      </w:r>
      <w:proofErr w:type="spellStart"/>
      <w:r w:rsidRPr="00F80503">
        <w:rPr>
          <w:rFonts w:ascii="Consolas" w:hAnsi="Consolas"/>
          <w:lang w:val="pt-BR"/>
        </w:rPr>
        <w:t>div</w:t>
      </w:r>
      <w:proofErr w:type="spellEnd"/>
      <w:r w:rsidRPr="00F80503">
        <w:rPr>
          <w:rFonts w:ascii="Consolas" w:hAnsi="Consolas"/>
          <w:lang w:val="pt-BR"/>
        </w:rPr>
        <w:t>&gt;</w:t>
      </w:r>
    </w:p>
    <w:p w14:paraId="0AAFBE0E" w14:textId="77777777" w:rsidR="00F80503" w:rsidRPr="00F80503" w:rsidRDefault="00F80503" w:rsidP="00B77D3F">
      <w:pPr>
        <w:spacing w:line="240" w:lineRule="auto"/>
        <w:rPr>
          <w:rFonts w:ascii="Consolas" w:hAnsi="Consolas"/>
          <w:lang w:val="pt-BR"/>
        </w:rPr>
      </w:pPr>
      <w:r w:rsidRPr="00F80503">
        <w:rPr>
          <w:rFonts w:ascii="Consolas" w:hAnsi="Consolas"/>
          <w:lang w:val="pt-BR"/>
        </w:rPr>
        <w:t xml:space="preserve">      &lt;</w:t>
      </w:r>
      <w:proofErr w:type="spellStart"/>
      <w:r w:rsidRPr="00F80503">
        <w:rPr>
          <w:rFonts w:ascii="Consolas" w:hAnsi="Consolas"/>
          <w:lang w:val="pt-BR"/>
        </w:rPr>
        <w:t>md</w:t>
      </w:r>
      <w:proofErr w:type="spellEnd"/>
      <w:r w:rsidRPr="00F80503">
        <w:rPr>
          <w:rFonts w:ascii="Consolas" w:hAnsi="Consolas"/>
          <w:lang w:val="pt-BR"/>
        </w:rPr>
        <w:t xml:space="preserve">-radio </w:t>
      </w:r>
      <w:proofErr w:type="spellStart"/>
      <w:r w:rsidRPr="00F80503">
        <w:rPr>
          <w:rFonts w:ascii="Consolas" w:hAnsi="Consolas"/>
          <w:lang w:val="pt-BR"/>
        </w:rPr>
        <w:t>name</w:t>
      </w:r>
      <w:proofErr w:type="spellEnd"/>
      <w:r w:rsidRPr="00F80503">
        <w:rPr>
          <w:rFonts w:ascii="Consolas" w:hAnsi="Consolas"/>
          <w:lang w:val="pt-BR"/>
        </w:rPr>
        <w:t>="</w:t>
      </w:r>
      <w:proofErr w:type="spellStart"/>
      <w:r w:rsidRPr="00F80503">
        <w:rPr>
          <w:rFonts w:ascii="Consolas" w:hAnsi="Consolas"/>
          <w:lang w:val="pt-BR"/>
        </w:rPr>
        <w:t>group</w:t>
      </w:r>
      <w:proofErr w:type="spellEnd"/>
      <w:r w:rsidRPr="00F80503">
        <w:rPr>
          <w:rFonts w:ascii="Consolas" w:hAnsi="Consolas"/>
          <w:lang w:val="pt-BR"/>
        </w:rPr>
        <w:t>"&gt;&lt;/</w:t>
      </w:r>
      <w:proofErr w:type="spellStart"/>
      <w:r w:rsidRPr="00F80503">
        <w:rPr>
          <w:rFonts w:ascii="Consolas" w:hAnsi="Consolas"/>
          <w:lang w:val="pt-BR"/>
        </w:rPr>
        <w:t>md</w:t>
      </w:r>
      <w:proofErr w:type="spellEnd"/>
      <w:r w:rsidRPr="00F80503">
        <w:rPr>
          <w:rFonts w:ascii="Consolas" w:hAnsi="Consolas"/>
          <w:lang w:val="pt-BR"/>
        </w:rPr>
        <w:t>-radio&gt;</w:t>
      </w:r>
    </w:p>
    <w:p w14:paraId="131AD796" w14:textId="77777777" w:rsidR="00F80503" w:rsidRPr="00F80503" w:rsidRDefault="00F80503" w:rsidP="00B77D3F">
      <w:pPr>
        <w:spacing w:line="240" w:lineRule="auto"/>
        <w:rPr>
          <w:rFonts w:ascii="Consolas" w:hAnsi="Consolas"/>
          <w:lang w:val="pt-BR"/>
        </w:rPr>
      </w:pPr>
      <w:r w:rsidRPr="00F80503">
        <w:rPr>
          <w:rFonts w:ascii="Consolas" w:hAnsi="Consolas"/>
          <w:lang w:val="pt-BR"/>
        </w:rPr>
        <w:t xml:space="preserve">      &lt;</w:t>
      </w:r>
      <w:proofErr w:type="spellStart"/>
      <w:r w:rsidRPr="00F80503">
        <w:rPr>
          <w:rFonts w:ascii="Consolas" w:hAnsi="Consolas"/>
          <w:lang w:val="pt-BR"/>
        </w:rPr>
        <w:t>md</w:t>
      </w:r>
      <w:proofErr w:type="spellEnd"/>
      <w:r w:rsidRPr="00F80503">
        <w:rPr>
          <w:rFonts w:ascii="Consolas" w:hAnsi="Consolas"/>
          <w:lang w:val="pt-BR"/>
        </w:rPr>
        <w:t xml:space="preserve">-radio </w:t>
      </w:r>
      <w:proofErr w:type="spellStart"/>
      <w:r w:rsidRPr="00F80503">
        <w:rPr>
          <w:rFonts w:ascii="Consolas" w:hAnsi="Consolas"/>
          <w:lang w:val="pt-BR"/>
        </w:rPr>
        <w:t>name</w:t>
      </w:r>
      <w:proofErr w:type="spellEnd"/>
      <w:r w:rsidRPr="00F80503">
        <w:rPr>
          <w:rFonts w:ascii="Consolas" w:hAnsi="Consolas"/>
          <w:lang w:val="pt-BR"/>
        </w:rPr>
        <w:t>="</w:t>
      </w:r>
      <w:proofErr w:type="spellStart"/>
      <w:r w:rsidRPr="00F80503">
        <w:rPr>
          <w:rFonts w:ascii="Consolas" w:hAnsi="Consolas"/>
          <w:lang w:val="pt-BR"/>
        </w:rPr>
        <w:t>group</w:t>
      </w:r>
      <w:proofErr w:type="spellEnd"/>
      <w:r w:rsidRPr="00F80503">
        <w:rPr>
          <w:rFonts w:ascii="Consolas" w:hAnsi="Consolas"/>
          <w:lang w:val="pt-BR"/>
        </w:rPr>
        <w:t>"&gt;&lt;/</w:t>
      </w:r>
      <w:proofErr w:type="spellStart"/>
      <w:r w:rsidRPr="00F80503">
        <w:rPr>
          <w:rFonts w:ascii="Consolas" w:hAnsi="Consolas"/>
          <w:lang w:val="pt-BR"/>
        </w:rPr>
        <w:t>md</w:t>
      </w:r>
      <w:proofErr w:type="spellEnd"/>
      <w:r w:rsidRPr="00F80503">
        <w:rPr>
          <w:rFonts w:ascii="Consolas" w:hAnsi="Consolas"/>
          <w:lang w:val="pt-BR"/>
        </w:rPr>
        <w:t>-radio&gt;</w:t>
      </w:r>
    </w:p>
    <w:p w14:paraId="07CD4753" w14:textId="77777777" w:rsidR="00F80503" w:rsidRPr="00F80503" w:rsidRDefault="00F80503" w:rsidP="00B77D3F">
      <w:pPr>
        <w:spacing w:line="240" w:lineRule="auto"/>
        <w:rPr>
          <w:rFonts w:ascii="Consolas" w:hAnsi="Consolas"/>
          <w:lang w:val="pt-BR"/>
        </w:rPr>
      </w:pPr>
      <w:r w:rsidRPr="00F80503">
        <w:rPr>
          <w:rFonts w:ascii="Consolas" w:hAnsi="Consolas"/>
          <w:lang w:val="pt-BR"/>
        </w:rPr>
        <w:t xml:space="preserve">      &lt;</w:t>
      </w:r>
      <w:proofErr w:type="spellStart"/>
      <w:r w:rsidRPr="00F80503">
        <w:rPr>
          <w:rFonts w:ascii="Consolas" w:hAnsi="Consolas"/>
          <w:lang w:val="pt-BR"/>
        </w:rPr>
        <w:t>md</w:t>
      </w:r>
      <w:proofErr w:type="spellEnd"/>
      <w:r w:rsidRPr="00F80503">
        <w:rPr>
          <w:rFonts w:ascii="Consolas" w:hAnsi="Consolas"/>
          <w:lang w:val="pt-BR"/>
        </w:rPr>
        <w:t xml:space="preserve">-radio </w:t>
      </w:r>
      <w:proofErr w:type="spellStart"/>
      <w:r w:rsidRPr="00F80503">
        <w:rPr>
          <w:rFonts w:ascii="Consolas" w:hAnsi="Consolas"/>
          <w:lang w:val="pt-BR"/>
        </w:rPr>
        <w:t>name</w:t>
      </w:r>
      <w:proofErr w:type="spellEnd"/>
      <w:r w:rsidRPr="00F80503">
        <w:rPr>
          <w:rFonts w:ascii="Consolas" w:hAnsi="Consolas"/>
          <w:lang w:val="pt-BR"/>
        </w:rPr>
        <w:t>="</w:t>
      </w:r>
      <w:proofErr w:type="spellStart"/>
      <w:r w:rsidRPr="00F80503">
        <w:rPr>
          <w:rFonts w:ascii="Consolas" w:hAnsi="Consolas"/>
          <w:lang w:val="pt-BR"/>
        </w:rPr>
        <w:t>group</w:t>
      </w:r>
      <w:proofErr w:type="spellEnd"/>
      <w:r w:rsidRPr="00F80503">
        <w:rPr>
          <w:rFonts w:ascii="Consolas" w:hAnsi="Consolas"/>
          <w:lang w:val="pt-BR"/>
        </w:rPr>
        <w:t>"&gt;&lt;/</w:t>
      </w:r>
      <w:proofErr w:type="spellStart"/>
      <w:r w:rsidRPr="00F80503">
        <w:rPr>
          <w:rFonts w:ascii="Consolas" w:hAnsi="Consolas"/>
          <w:lang w:val="pt-BR"/>
        </w:rPr>
        <w:t>md</w:t>
      </w:r>
      <w:proofErr w:type="spellEnd"/>
      <w:r w:rsidRPr="00F80503">
        <w:rPr>
          <w:rFonts w:ascii="Consolas" w:hAnsi="Consolas"/>
          <w:lang w:val="pt-BR"/>
        </w:rPr>
        <w:t>-radio&gt;</w:t>
      </w:r>
    </w:p>
    <w:p w14:paraId="6935E69C" w14:textId="77777777" w:rsidR="00F80503" w:rsidRPr="00F80503" w:rsidRDefault="00F80503" w:rsidP="00B77D3F">
      <w:pPr>
        <w:spacing w:line="240" w:lineRule="auto"/>
        <w:rPr>
          <w:rFonts w:ascii="Consolas" w:hAnsi="Consolas"/>
          <w:lang w:val="es-PE"/>
        </w:rPr>
      </w:pPr>
      <w:r w:rsidRPr="00F80503">
        <w:rPr>
          <w:rFonts w:ascii="Consolas" w:hAnsi="Consolas"/>
          <w:lang w:val="pt-BR"/>
        </w:rPr>
        <w:t xml:space="preserve">    </w:t>
      </w:r>
      <w:r w:rsidRPr="00F80503">
        <w:rPr>
          <w:rFonts w:ascii="Consolas" w:hAnsi="Consolas"/>
          <w:lang w:val="es-PE"/>
        </w:rPr>
        <w:t>&lt;/</w:t>
      </w:r>
      <w:proofErr w:type="spellStart"/>
      <w:r w:rsidRPr="00F80503">
        <w:rPr>
          <w:rFonts w:ascii="Consolas" w:hAnsi="Consolas"/>
          <w:lang w:val="es-PE"/>
        </w:rPr>
        <w:t>div</w:t>
      </w:r>
      <w:proofErr w:type="spellEnd"/>
      <w:r w:rsidRPr="00F80503">
        <w:rPr>
          <w:rFonts w:ascii="Consolas" w:hAnsi="Consolas"/>
          <w:lang w:val="es-PE"/>
        </w:rPr>
        <w:t>&gt;</w:t>
      </w:r>
    </w:p>
    <w:p w14:paraId="53DCD5FF" w14:textId="77777777" w:rsidR="00F80503" w:rsidRPr="00F80503" w:rsidRDefault="00F80503" w:rsidP="00B77D3F">
      <w:pPr>
        <w:spacing w:line="240" w:lineRule="auto"/>
        <w:rPr>
          <w:rFonts w:ascii="Consolas" w:hAnsi="Consolas"/>
          <w:lang w:val="es-PE"/>
        </w:rPr>
      </w:pPr>
      <w:r w:rsidRPr="00F80503">
        <w:rPr>
          <w:rFonts w:ascii="Consolas" w:hAnsi="Consolas"/>
          <w:lang w:val="es-PE"/>
        </w:rPr>
        <w:t xml:space="preserve">    &lt;</w:t>
      </w:r>
      <w:proofErr w:type="spellStart"/>
      <w:r w:rsidRPr="00F80503">
        <w:rPr>
          <w:rFonts w:ascii="Consolas" w:hAnsi="Consolas"/>
          <w:lang w:val="es-PE"/>
        </w:rPr>
        <w:t>md-outlined-text-field</w:t>
      </w:r>
      <w:proofErr w:type="spellEnd"/>
      <w:r w:rsidRPr="00F80503">
        <w:rPr>
          <w:rFonts w:ascii="Consolas" w:hAnsi="Consolas"/>
          <w:lang w:val="es-PE"/>
        </w:rPr>
        <w:t xml:space="preserve"> </w:t>
      </w:r>
      <w:proofErr w:type="spellStart"/>
      <w:r w:rsidRPr="00F80503">
        <w:rPr>
          <w:rFonts w:ascii="Consolas" w:hAnsi="Consolas"/>
          <w:lang w:val="es-PE"/>
        </w:rPr>
        <w:t>label</w:t>
      </w:r>
      <w:proofErr w:type="spellEnd"/>
      <w:r w:rsidRPr="00F80503">
        <w:rPr>
          <w:rFonts w:ascii="Consolas" w:hAnsi="Consolas"/>
          <w:lang w:val="es-PE"/>
        </w:rPr>
        <w:t xml:space="preserve">="Favorite color" </w:t>
      </w:r>
      <w:proofErr w:type="spellStart"/>
      <w:r w:rsidRPr="00F80503">
        <w:rPr>
          <w:rFonts w:ascii="Consolas" w:hAnsi="Consolas"/>
          <w:lang w:val="es-PE"/>
        </w:rPr>
        <w:t>value</w:t>
      </w:r>
      <w:proofErr w:type="spellEnd"/>
      <w:r w:rsidRPr="00F80503">
        <w:rPr>
          <w:rFonts w:ascii="Consolas" w:hAnsi="Consolas"/>
          <w:lang w:val="es-PE"/>
        </w:rPr>
        <w:t>="</w:t>
      </w:r>
      <w:proofErr w:type="spellStart"/>
      <w:r w:rsidRPr="00F80503">
        <w:rPr>
          <w:rFonts w:ascii="Consolas" w:hAnsi="Consolas"/>
          <w:lang w:val="es-PE"/>
        </w:rPr>
        <w:t>Purple</w:t>
      </w:r>
      <w:proofErr w:type="spellEnd"/>
      <w:r w:rsidRPr="00F80503">
        <w:rPr>
          <w:rFonts w:ascii="Consolas" w:hAnsi="Consolas"/>
          <w:lang w:val="es-PE"/>
        </w:rPr>
        <w:t>"&gt;&lt;/</w:t>
      </w:r>
      <w:proofErr w:type="spellStart"/>
      <w:r w:rsidRPr="00F80503">
        <w:rPr>
          <w:rFonts w:ascii="Consolas" w:hAnsi="Consolas"/>
          <w:lang w:val="es-PE"/>
        </w:rPr>
        <w:t>md-outlined-text-field</w:t>
      </w:r>
      <w:proofErr w:type="spellEnd"/>
      <w:r w:rsidRPr="00F80503">
        <w:rPr>
          <w:rFonts w:ascii="Consolas" w:hAnsi="Consolas"/>
          <w:lang w:val="es-PE"/>
        </w:rPr>
        <w:t>&gt;</w:t>
      </w:r>
    </w:p>
    <w:p w14:paraId="5A0A83FB" w14:textId="77777777" w:rsidR="00F80503" w:rsidRPr="00F80503" w:rsidRDefault="00F80503" w:rsidP="00B77D3F">
      <w:pPr>
        <w:spacing w:line="240" w:lineRule="auto"/>
        <w:rPr>
          <w:rFonts w:ascii="Consolas" w:hAnsi="Consolas"/>
          <w:lang w:val="es-PE"/>
        </w:rPr>
      </w:pPr>
      <w:r w:rsidRPr="00F80503">
        <w:rPr>
          <w:rFonts w:ascii="Consolas" w:hAnsi="Consolas"/>
          <w:lang w:val="es-PE"/>
        </w:rPr>
        <w:t xml:space="preserve">    &lt;</w:t>
      </w:r>
      <w:proofErr w:type="spellStart"/>
      <w:r w:rsidRPr="00F80503">
        <w:rPr>
          <w:rFonts w:ascii="Consolas" w:hAnsi="Consolas"/>
          <w:lang w:val="es-PE"/>
        </w:rPr>
        <w:t>md-outlined-button</w:t>
      </w:r>
      <w:proofErr w:type="spellEnd"/>
      <w:r w:rsidRPr="00F80503">
        <w:rPr>
          <w:rFonts w:ascii="Consolas" w:hAnsi="Consolas"/>
          <w:lang w:val="es-PE"/>
        </w:rPr>
        <w:t xml:space="preserve"> </w:t>
      </w:r>
      <w:proofErr w:type="spellStart"/>
      <w:r w:rsidRPr="00F80503">
        <w:rPr>
          <w:rFonts w:ascii="Consolas" w:hAnsi="Consolas"/>
          <w:lang w:val="es-PE"/>
        </w:rPr>
        <w:t>type</w:t>
      </w:r>
      <w:proofErr w:type="spellEnd"/>
      <w:r w:rsidRPr="00F80503">
        <w:rPr>
          <w:rFonts w:ascii="Consolas" w:hAnsi="Consolas"/>
          <w:lang w:val="es-PE"/>
        </w:rPr>
        <w:t>="</w:t>
      </w:r>
      <w:proofErr w:type="spellStart"/>
      <w:r w:rsidRPr="00F80503">
        <w:rPr>
          <w:rFonts w:ascii="Consolas" w:hAnsi="Consolas"/>
          <w:lang w:val="es-PE"/>
        </w:rPr>
        <w:t>reset</w:t>
      </w:r>
      <w:proofErr w:type="spellEnd"/>
      <w:r w:rsidRPr="00F80503">
        <w:rPr>
          <w:rFonts w:ascii="Consolas" w:hAnsi="Consolas"/>
          <w:lang w:val="es-PE"/>
        </w:rPr>
        <w:t>"&gt;</w:t>
      </w:r>
      <w:proofErr w:type="spellStart"/>
      <w:r w:rsidRPr="00F80503">
        <w:rPr>
          <w:rFonts w:ascii="Consolas" w:hAnsi="Consolas"/>
          <w:lang w:val="es-PE"/>
        </w:rPr>
        <w:t>Reset</w:t>
      </w:r>
      <w:proofErr w:type="spellEnd"/>
      <w:r w:rsidRPr="00F80503">
        <w:rPr>
          <w:rFonts w:ascii="Consolas" w:hAnsi="Consolas"/>
          <w:lang w:val="es-PE"/>
        </w:rPr>
        <w:t>&lt;/</w:t>
      </w:r>
      <w:proofErr w:type="spellStart"/>
      <w:r w:rsidRPr="00F80503">
        <w:rPr>
          <w:rFonts w:ascii="Consolas" w:hAnsi="Consolas"/>
          <w:lang w:val="es-PE"/>
        </w:rPr>
        <w:t>md-outlined-button</w:t>
      </w:r>
      <w:proofErr w:type="spellEnd"/>
      <w:r w:rsidRPr="00F80503">
        <w:rPr>
          <w:rFonts w:ascii="Consolas" w:hAnsi="Consolas"/>
          <w:lang w:val="es-PE"/>
        </w:rPr>
        <w:t>&gt;</w:t>
      </w:r>
    </w:p>
    <w:p w14:paraId="6076270C" w14:textId="77777777" w:rsidR="00F80503" w:rsidRPr="00F80503" w:rsidRDefault="00F80503" w:rsidP="00B77D3F">
      <w:pPr>
        <w:spacing w:line="240" w:lineRule="auto"/>
        <w:rPr>
          <w:rFonts w:ascii="Consolas" w:hAnsi="Consolas"/>
          <w:lang w:val="es-PE"/>
        </w:rPr>
      </w:pPr>
      <w:r w:rsidRPr="00F80503">
        <w:rPr>
          <w:rFonts w:ascii="Consolas" w:hAnsi="Consolas"/>
          <w:lang w:val="es-PE"/>
        </w:rPr>
        <w:t xml:space="preserve">  &lt;/</w:t>
      </w:r>
      <w:proofErr w:type="spellStart"/>
      <w:r w:rsidRPr="00F80503">
        <w:rPr>
          <w:rFonts w:ascii="Consolas" w:hAnsi="Consolas"/>
          <w:lang w:val="es-PE"/>
        </w:rPr>
        <w:t>form</w:t>
      </w:r>
      <w:proofErr w:type="spellEnd"/>
      <w:r w:rsidRPr="00F80503">
        <w:rPr>
          <w:rFonts w:ascii="Consolas" w:hAnsi="Consolas"/>
          <w:lang w:val="es-PE"/>
        </w:rPr>
        <w:t>&gt;</w:t>
      </w:r>
    </w:p>
    <w:p w14:paraId="2FC4E2A8" w14:textId="77777777" w:rsidR="00F80503" w:rsidRPr="00F80503" w:rsidRDefault="00F80503" w:rsidP="00B77D3F">
      <w:pPr>
        <w:spacing w:line="240" w:lineRule="auto"/>
        <w:rPr>
          <w:rFonts w:ascii="Consolas" w:hAnsi="Consolas"/>
          <w:lang w:val="es-PE"/>
        </w:rPr>
      </w:pPr>
      <w:r w:rsidRPr="00F80503">
        <w:rPr>
          <w:rFonts w:ascii="Consolas" w:hAnsi="Consolas"/>
          <w:lang w:val="es-PE"/>
        </w:rPr>
        <w:t xml:space="preserve">  &lt;</w:t>
      </w:r>
      <w:proofErr w:type="spellStart"/>
      <w:r w:rsidRPr="00F80503">
        <w:rPr>
          <w:rFonts w:ascii="Consolas" w:hAnsi="Consolas"/>
          <w:lang w:val="es-PE"/>
        </w:rPr>
        <w:t>style</w:t>
      </w:r>
      <w:proofErr w:type="spellEnd"/>
      <w:r w:rsidRPr="00F80503">
        <w:rPr>
          <w:rFonts w:ascii="Consolas" w:hAnsi="Consolas"/>
          <w:lang w:val="es-PE"/>
        </w:rPr>
        <w:t>&gt;</w:t>
      </w:r>
    </w:p>
    <w:p w14:paraId="2F382511" w14:textId="77777777" w:rsidR="00F80503" w:rsidRPr="00F80503" w:rsidRDefault="00F80503" w:rsidP="00B77D3F">
      <w:pPr>
        <w:spacing w:line="240" w:lineRule="auto"/>
        <w:rPr>
          <w:rFonts w:ascii="Consolas" w:hAnsi="Consolas"/>
          <w:lang w:val="es-PE"/>
        </w:rPr>
      </w:pPr>
      <w:r w:rsidRPr="00F80503">
        <w:rPr>
          <w:rFonts w:ascii="Consolas" w:hAnsi="Consolas"/>
          <w:lang w:val="es-PE"/>
        </w:rPr>
        <w:t xml:space="preserve">    </w:t>
      </w:r>
      <w:proofErr w:type="spellStart"/>
      <w:r w:rsidRPr="00F80503">
        <w:rPr>
          <w:rFonts w:ascii="Consolas" w:hAnsi="Consolas"/>
          <w:lang w:val="es-PE"/>
        </w:rPr>
        <w:t>form</w:t>
      </w:r>
      <w:proofErr w:type="spellEnd"/>
      <w:r w:rsidRPr="00F80503">
        <w:rPr>
          <w:rFonts w:ascii="Consolas" w:hAnsi="Consolas"/>
          <w:lang w:val="es-PE"/>
        </w:rPr>
        <w:t xml:space="preserve"> {</w:t>
      </w:r>
    </w:p>
    <w:p w14:paraId="17F2D572" w14:textId="77777777" w:rsidR="00F80503" w:rsidRPr="00F80503" w:rsidRDefault="00F80503" w:rsidP="00B77D3F">
      <w:pPr>
        <w:spacing w:line="240" w:lineRule="auto"/>
        <w:rPr>
          <w:rFonts w:ascii="Consolas" w:hAnsi="Consolas"/>
          <w:lang w:val="es-PE"/>
        </w:rPr>
      </w:pPr>
      <w:r w:rsidRPr="00F80503">
        <w:rPr>
          <w:rFonts w:ascii="Consolas" w:hAnsi="Consolas"/>
          <w:lang w:val="es-PE"/>
        </w:rPr>
        <w:t xml:space="preserve">      </w:t>
      </w:r>
      <w:proofErr w:type="spellStart"/>
      <w:r w:rsidRPr="00F80503">
        <w:rPr>
          <w:rFonts w:ascii="Consolas" w:hAnsi="Consolas"/>
          <w:lang w:val="es-PE"/>
        </w:rPr>
        <w:t>display</w:t>
      </w:r>
      <w:proofErr w:type="spellEnd"/>
      <w:r w:rsidRPr="00F80503">
        <w:rPr>
          <w:rFonts w:ascii="Consolas" w:hAnsi="Consolas"/>
          <w:lang w:val="es-PE"/>
        </w:rPr>
        <w:t xml:space="preserve">: </w:t>
      </w:r>
      <w:proofErr w:type="spellStart"/>
      <w:r w:rsidRPr="00F80503">
        <w:rPr>
          <w:rFonts w:ascii="Consolas" w:hAnsi="Consolas"/>
          <w:lang w:val="es-PE"/>
        </w:rPr>
        <w:t>flex</w:t>
      </w:r>
      <w:proofErr w:type="spellEnd"/>
      <w:r w:rsidRPr="00F80503">
        <w:rPr>
          <w:rFonts w:ascii="Consolas" w:hAnsi="Consolas"/>
          <w:lang w:val="es-PE"/>
        </w:rPr>
        <w:t>;</w:t>
      </w:r>
    </w:p>
    <w:p w14:paraId="59F328D7" w14:textId="77777777" w:rsidR="00F80503" w:rsidRPr="00F80503" w:rsidRDefault="00F80503" w:rsidP="00B77D3F">
      <w:pPr>
        <w:spacing w:line="240" w:lineRule="auto"/>
        <w:rPr>
          <w:rFonts w:ascii="Consolas" w:hAnsi="Consolas"/>
          <w:lang w:val="es-PE"/>
        </w:rPr>
      </w:pPr>
      <w:r w:rsidRPr="00F80503">
        <w:rPr>
          <w:rFonts w:ascii="Consolas" w:hAnsi="Consolas"/>
          <w:lang w:val="es-PE"/>
        </w:rPr>
        <w:t xml:space="preserve">      </w:t>
      </w:r>
      <w:proofErr w:type="spellStart"/>
      <w:r w:rsidRPr="00F80503">
        <w:rPr>
          <w:rFonts w:ascii="Consolas" w:hAnsi="Consolas"/>
          <w:lang w:val="es-PE"/>
        </w:rPr>
        <w:t>flex-direction</w:t>
      </w:r>
      <w:proofErr w:type="spellEnd"/>
      <w:r w:rsidRPr="00F80503">
        <w:rPr>
          <w:rFonts w:ascii="Consolas" w:hAnsi="Consolas"/>
          <w:lang w:val="es-PE"/>
        </w:rPr>
        <w:t xml:space="preserve">: </w:t>
      </w:r>
      <w:proofErr w:type="spellStart"/>
      <w:r w:rsidRPr="00F80503">
        <w:rPr>
          <w:rFonts w:ascii="Consolas" w:hAnsi="Consolas"/>
          <w:lang w:val="es-PE"/>
        </w:rPr>
        <w:t>column</w:t>
      </w:r>
      <w:proofErr w:type="spellEnd"/>
      <w:r w:rsidRPr="00F80503">
        <w:rPr>
          <w:rFonts w:ascii="Consolas" w:hAnsi="Consolas"/>
          <w:lang w:val="es-PE"/>
        </w:rPr>
        <w:t>;</w:t>
      </w:r>
    </w:p>
    <w:p w14:paraId="6072A34F" w14:textId="77777777" w:rsidR="00F80503" w:rsidRPr="00F80503" w:rsidRDefault="00F80503" w:rsidP="00B77D3F">
      <w:pPr>
        <w:spacing w:line="240" w:lineRule="auto"/>
        <w:rPr>
          <w:rFonts w:ascii="Consolas" w:hAnsi="Consolas"/>
          <w:lang w:val="es-PE"/>
        </w:rPr>
      </w:pPr>
      <w:r w:rsidRPr="00F80503">
        <w:rPr>
          <w:rFonts w:ascii="Consolas" w:hAnsi="Consolas"/>
          <w:lang w:val="es-PE"/>
        </w:rPr>
        <w:t xml:space="preserve">      </w:t>
      </w:r>
      <w:proofErr w:type="spellStart"/>
      <w:r w:rsidRPr="00F80503">
        <w:rPr>
          <w:rFonts w:ascii="Consolas" w:hAnsi="Consolas"/>
          <w:lang w:val="es-PE"/>
        </w:rPr>
        <w:t>align-items</w:t>
      </w:r>
      <w:proofErr w:type="spellEnd"/>
      <w:r w:rsidRPr="00F80503">
        <w:rPr>
          <w:rFonts w:ascii="Consolas" w:hAnsi="Consolas"/>
          <w:lang w:val="es-PE"/>
        </w:rPr>
        <w:t xml:space="preserve">: </w:t>
      </w:r>
      <w:proofErr w:type="spellStart"/>
      <w:r w:rsidRPr="00F80503">
        <w:rPr>
          <w:rFonts w:ascii="Consolas" w:hAnsi="Consolas"/>
          <w:lang w:val="es-PE"/>
        </w:rPr>
        <w:t>flex-start</w:t>
      </w:r>
      <w:proofErr w:type="spellEnd"/>
      <w:r w:rsidRPr="00F80503">
        <w:rPr>
          <w:rFonts w:ascii="Consolas" w:hAnsi="Consolas"/>
          <w:lang w:val="es-PE"/>
        </w:rPr>
        <w:t>;</w:t>
      </w:r>
    </w:p>
    <w:p w14:paraId="28EFFA6C" w14:textId="77777777" w:rsidR="00F80503" w:rsidRPr="00F80503" w:rsidRDefault="00F80503" w:rsidP="00B77D3F">
      <w:pPr>
        <w:spacing w:line="240" w:lineRule="auto"/>
        <w:rPr>
          <w:rFonts w:ascii="Consolas" w:hAnsi="Consolas"/>
          <w:lang w:val="es-PE"/>
        </w:rPr>
      </w:pPr>
      <w:r w:rsidRPr="00F80503">
        <w:rPr>
          <w:rFonts w:ascii="Consolas" w:hAnsi="Consolas"/>
          <w:lang w:val="es-PE"/>
        </w:rPr>
        <w:lastRenderedPageBreak/>
        <w:t xml:space="preserve">      gap: 16px;</w:t>
      </w:r>
    </w:p>
    <w:p w14:paraId="1966CA38" w14:textId="77777777" w:rsidR="00F80503" w:rsidRPr="00F80503" w:rsidRDefault="00F80503" w:rsidP="00B77D3F">
      <w:pPr>
        <w:spacing w:line="240" w:lineRule="auto"/>
        <w:rPr>
          <w:rFonts w:ascii="Consolas" w:hAnsi="Consolas"/>
          <w:lang w:val="es-PE"/>
        </w:rPr>
      </w:pPr>
      <w:r w:rsidRPr="00F80503">
        <w:rPr>
          <w:rFonts w:ascii="Consolas" w:hAnsi="Consolas"/>
          <w:lang w:val="es-PE"/>
        </w:rPr>
        <w:t xml:space="preserve">    }</w:t>
      </w:r>
    </w:p>
    <w:p w14:paraId="176876AD" w14:textId="77777777" w:rsidR="00F80503" w:rsidRPr="00F80503" w:rsidRDefault="00F80503" w:rsidP="00B77D3F">
      <w:pPr>
        <w:spacing w:line="240" w:lineRule="auto"/>
        <w:rPr>
          <w:rFonts w:ascii="Consolas" w:hAnsi="Consolas"/>
          <w:lang w:val="es-PE"/>
        </w:rPr>
      </w:pPr>
      <w:r w:rsidRPr="00F80503">
        <w:rPr>
          <w:rFonts w:ascii="Consolas" w:hAnsi="Consolas"/>
          <w:lang w:val="es-PE"/>
        </w:rPr>
        <w:t xml:space="preserve">  &lt;/</w:t>
      </w:r>
      <w:proofErr w:type="spellStart"/>
      <w:r w:rsidRPr="00F80503">
        <w:rPr>
          <w:rFonts w:ascii="Consolas" w:hAnsi="Consolas"/>
          <w:lang w:val="es-PE"/>
        </w:rPr>
        <w:t>style</w:t>
      </w:r>
      <w:proofErr w:type="spellEnd"/>
      <w:r w:rsidRPr="00F80503">
        <w:rPr>
          <w:rFonts w:ascii="Consolas" w:hAnsi="Consolas"/>
          <w:lang w:val="es-PE"/>
        </w:rPr>
        <w:t>&gt;</w:t>
      </w:r>
    </w:p>
    <w:p w14:paraId="1D9D8465" w14:textId="77777777" w:rsidR="00F80503" w:rsidRDefault="00F80503" w:rsidP="00B77D3F">
      <w:pPr>
        <w:spacing w:line="240" w:lineRule="auto"/>
        <w:rPr>
          <w:rFonts w:ascii="Consolas" w:hAnsi="Consolas"/>
          <w:lang w:val="es-PE"/>
        </w:rPr>
      </w:pPr>
      <w:r w:rsidRPr="00F80503">
        <w:rPr>
          <w:rFonts w:ascii="Consolas" w:hAnsi="Consolas"/>
          <w:lang w:val="es-PE"/>
        </w:rPr>
        <w:t>&lt;/</w:t>
      </w:r>
      <w:proofErr w:type="spellStart"/>
      <w:r w:rsidRPr="00F80503">
        <w:rPr>
          <w:rFonts w:ascii="Consolas" w:hAnsi="Consolas"/>
          <w:lang w:val="es-PE"/>
        </w:rPr>
        <w:t>body</w:t>
      </w:r>
      <w:proofErr w:type="spellEnd"/>
      <w:r w:rsidRPr="00F80503">
        <w:rPr>
          <w:rFonts w:ascii="Consolas" w:hAnsi="Consolas"/>
          <w:lang w:val="es-PE"/>
        </w:rPr>
        <w:t>&gt;</w:t>
      </w:r>
    </w:p>
    <w:p w14:paraId="666738B1" w14:textId="6A3F3B56" w:rsidR="00B77D3F" w:rsidRDefault="00B77D3F" w:rsidP="00B77D3F">
      <w:pPr>
        <w:pStyle w:val="Ttulo1"/>
      </w:pPr>
      <w:r>
        <w:t xml:space="preserve">2 - </w:t>
      </w:r>
      <w:proofErr w:type="spellStart"/>
      <w:r>
        <w:t>Recursos</w:t>
      </w:r>
      <w:proofErr w:type="spellEnd"/>
    </w:p>
    <w:p w14:paraId="20F6BA8A" w14:textId="77777777" w:rsidR="00B77D3F" w:rsidRDefault="00B77D3F" w:rsidP="00B77D3F"/>
    <w:p w14:paraId="0445294A" w14:textId="18353131" w:rsidR="00B77D3F" w:rsidRPr="00B77D3F" w:rsidRDefault="00B77D3F" w:rsidP="00F80503">
      <w:hyperlink r:id="rId6" w:history="1">
        <w:r w:rsidRPr="00F80503">
          <w:rPr>
            <w:rStyle w:val="Hipervnculo"/>
          </w:rPr>
          <w:t>https://m3.material.io/develop/web</w:t>
        </w:r>
      </w:hyperlink>
    </w:p>
    <w:p w14:paraId="75073EED" w14:textId="40B3AC99" w:rsidR="00B77D3F" w:rsidRPr="00B77D3F" w:rsidRDefault="00B77D3F" w:rsidP="00B77D3F">
      <w:pPr>
        <w:pStyle w:val="Ttulo1"/>
        <w:rPr>
          <w:lang w:val="es-PE"/>
        </w:rPr>
      </w:pPr>
      <w:r>
        <w:rPr>
          <w:lang w:val="es-PE"/>
        </w:rPr>
        <w:t>3 -</w:t>
      </w:r>
      <w:r w:rsidRPr="00B77D3F">
        <w:rPr>
          <w:lang w:val="es-PE"/>
        </w:rPr>
        <w:t xml:space="preserve">Ejercicio Práctico: </w:t>
      </w:r>
      <w:proofErr w:type="spellStart"/>
      <w:r w:rsidRPr="00B77D3F">
        <w:rPr>
          <w:lang w:val="es-PE"/>
        </w:rPr>
        <w:t>Dashboard</w:t>
      </w:r>
      <w:proofErr w:type="spellEnd"/>
      <w:r w:rsidRPr="00B77D3F">
        <w:rPr>
          <w:lang w:val="es-PE"/>
        </w:rPr>
        <w:t xml:space="preserve"> Web</w:t>
      </w:r>
    </w:p>
    <w:p w14:paraId="3205FBFD" w14:textId="77777777" w:rsidR="00B77D3F" w:rsidRPr="00B77D3F" w:rsidRDefault="00B77D3F" w:rsidP="00B77D3F">
      <w:pPr>
        <w:rPr>
          <w:lang w:val="es-PE"/>
        </w:rPr>
      </w:pPr>
      <w:r w:rsidRPr="00B77D3F">
        <w:rPr>
          <w:b/>
          <w:bCs/>
          <w:lang w:val="es-PE"/>
        </w:rPr>
        <w:t>Objetivo</w:t>
      </w:r>
      <w:r w:rsidRPr="00B77D3F">
        <w:rPr>
          <w:lang w:val="es-PE"/>
        </w:rPr>
        <w:t xml:space="preserve">: Crear un </w:t>
      </w:r>
      <w:proofErr w:type="spellStart"/>
      <w:r w:rsidRPr="00B77D3F">
        <w:rPr>
          <w:lang w:val="es-PE"/>
        </w:rPr>
        <w:t>dashboard</w:t>
      </w:r>
      <w:proofErr w:type="spellEnd"/>
      <w:r w:rsidRPr="00B77D3F">
        <w:rPr>
          <w:lang w:val="es-PE"/>
        </w:rPr>
        <w:t xml:space="preserve"> con:</w:t>
      </w:r>
    </w:p>
    <w:p w14:paraId="2AA0F659" w14:textId="77777777" w:rsidR="00B77D3F" w:rsidRPr="00B77D3F" w:rsidRDefault="00B77D3F" w:rsidP="00B77D3F">
      <w:pPr>
        <w:pStyle w:val="Prrafodelista"/>
        <w:numPr>
          <w:ilvl w:val="0"/>
          <w:numId w:val="11"/>
        </w:numPr>
        <w:rPr>
          <w:lang w:val="pt-BR"/>
        </w:rPr>
      </w:pPr>
      <w:r w:rsidRPr="00B77D3F">
        <w:rPr>
          <w:b/>
          <w:bCs/>
          <w:lang w:val="pt-BR"/>
        </w:rPr>
        <w:t>Top App Bar</w:t>
      </w:r>
      <w:r w:rsidRPr="00B77D3F">
        <w:rPr>
          <w:lang w:val="pt-BR"/>
        </w:rPr>
        <w:t> (Barra superior).</w:t>
      </w:r>
    </w:p>
    <w:p w14:paraId="7C177B36" w14:textId="77777777" w:rsidR="00B77D3F" w:rsidRPr="00B77D3F" w:rsidRDefault="00B77D3F" w:rsidP="00B77D3F">
      <w:pPr>
        <w:pStyle w:val="Prrafodelista"/>
        <w:numPr>
          <w:ilvl w:val="0"/>
          <w:numId w:val="11"/>
        </w:numPr>
        <w:rPr>
          <w:lang w:val="es-PE"/>
        </w:rPr>
      </w:pPr>
      <w:proofErr w:type="spellStart"/>
      <w:r w:rsidRPr="00B77D3F">
        <w:rPr>
          <w:b/>
          <w:bCs/>
          <w:lang w:val="es-PE"/>
        </w:rPr>
        <w:t>Navigation</w:t>
      </w:r>
      <w:proofErr w:type="spellEnd"/>
      <w:r w:rsidRPr="00B77D3F">
        <w:rPr>
          <w:b/>
          <w:bCs/>
          <w:lang w:val="es-PE"/>
        </w:rPr>
        <w:t xml:space="preserve"> </w:t>
      </w:r>
      <w:proofErr w:type="spellStart"/>
      <w:r w:rsidRPr="00B77D3F">
        <w:rPr>
          <w:b/>
          <w:bCs/>
          <w:lang w:val="es-PE"/>
        </w:rPr>
        <w:t>Drawer</w:t>
      </w:r>
      <w:proofErr w:type="spellEnd"/>
      <w:r w:rsidRPr="00B77D3F">
        <w:rPr>
          <w:lang w:val="es-PE"/>
        </w:rPr>
        <w:t> (Menú lateral).</w:t>
      </w:r>
    </w:p>
    <w:p w14:paraId="2BDEC061" w14:textId="77777777" w:rsidR="00B77D3F" w:rsidRPr="00B77D3F" w:rsidRDefault="00B77D3F" w:rsidP="00B77D3F">
      <w:pPr>
        <w:pStyle w:val="Prrafodelista"/>
        <w:numPr>
          <w:ilvl w:val="0"/>
          <w:numId w:val="11"/>
        </w:numPr>
        <w:rPr>
          <w:lang w:val="es-PE"/>
        </w:rPr>
      </w:pPr>
      <w:proofErr w:type="spellStart"/>
      <w:r w:rsidRPr="00B77D3F">
        <w:rPr>
          <w:b/>
          <w:bCs/>
          <w:lang w:val="es-PE"/>
        </w:rPr>
        <w:t>Cards</w:t>
      </w:r>
      <w:proofErr w:type="spellEnd"/>
      <w:r w:rsidRPr="00B77D3F">
        <w:rPr>
          <w:lang w:val="es-PE"/>
        </w:rPr>
        <w:t> con datos.</w:t>
      </w:r>
    </w:p>
    <w:p w14:paraId="1B870329" w14:textId="77777777" w:rsidR="00B77D3F" w:rsidRPr="00B77D3F" w:rsidRDefault="00B77D3F" w:rsidP="00B77D3F">
      <w:pPr>
        <w:pStyle w:val="Prrafodelista"/>
        <w:numPr>
          <w:ilvl w:val="0"/>
          <w:numId w:val="11"/>
        </w:numPr>
        <w:rPr>
          <w:lang w:val="es-PE"/>
        </w:rPr>
      </w:pPr>
      <w:r w:rsidRPr="00B77D3F">
        <w:rPr>
          <w:b/>
          <w:bCs/>
          <w:lang w:val="es-PE"/>
        </w:rPr>
        <w:t>FAB</w:t>
      </w:r>
      <w:r w:rsidRPr="00B77D3F">
        <w:rPr>
          <w:lang w:val="es-PE"/>
        </w:rPr>
        <w:t> (Botón flotante).</w:t>
      </w:r>
    </w:p>
    <w:p w14:paraId="18EA384D" w14:textId="520049C8" w:rsidR="00B77D3F" w:rsidRPr="00B77D3F" w:rsidRDefault="00B77D3F" w:rsidP="00B77D3F">
      <w:pPr>
        <w:pStyle w:val="Ttulo1"/>
      </w:pPr>
      <w:r>
        <w:rPr>
          <w:rStyle w:val="Textoennegrita"/>
          <w:rFonts w:ascii="Segoe UI" w:hAnsi="Segoe UI" w:cs="Segoe UI"/>
          <w:b/>
          <w:bCs/>
          <w:color w:val="404040"/>
        </w:rPr>
        <w:t> </w:t>
      </w:r>
      <w:r w:rsidRPr="00B77D3F">
        <w:rPr>
          <w:rStyle w:val="Textoennegrita"/>
          <w:b/>
          <w:bCs/>
        </w:rPr>
        <w:t>4 -</w:t>
      </w:r>
      <w:proofErr w:type="spellStart"/>
      <w:r w:rsidRPr="00B77D3F">
        <w:rPr>
          <w:rStyle w:val="Textoennegrita"/>
          <w:b/>
          <w:bCs/>
        </w:rPr>
        <w:t>Componentes</w:t>
      </w:r>
      <w:proofErr w:type="spellEnd"/>
      <w:r w:rsidRPr="00B77D3F">
        <w:rPr>
          <w:rStyle w:val="Textoennegrita"/>
          <w:b/>
          <w:bCs/>
        </w:rPr>
        <w:t xml:space="preserve"> Clave</w:t>
      </w:r>
    </w:p>
    <w:p w14:paraId="6C7E9EBD" w14:textId="77777777" w:rsidR="00B77D3F" w:rsidRDefault="00B77D3F" w:rsidP="00B77D3F">
      <w:pPr>
        <w:pStyle w:val="Ttulo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Textoennegrita"/>
          <w:rFonts w:ascii="Segoe UI" w:hAnsi="Segoe UI" w:cs="Segoe UI"/>
          <w:b/>
          <w:bCs/>
          <w:color w:val="404040"/>
        </w:rPr>
        <w:t>1. Top App Bar</w:t>
      </w:r>
    </w:p>
    <w:p w14:paraId="509C9E69" w14:textId="77777777" w:rsidR="00B77D3F" w:rsidRDefault="00B77D3F" w:rsidP="00B77D3F">
      <w:pPr>
        <w:shd w:val="clear" w:color="auto" w:fill="FFFFFF"/>
        <w:spacing w:line="189" w:lineRule="atLeast"/>
        <w:rPr>
          <w:rFonts w:ascii="Segoe UI" w:hAnsi="Segoe UI" w:cs="Segoe UI"/>
          <w:color w:val="494949"/>
          <w:sz w:val="19"/>
          <w:szCs w:val="19"/>
        </w:rPr>
      </w:pPr>
      <w:r>
        <w:rPr>
          <w:rStyle w:val="d813de27"/>
          <w:rFonts w:ascii="Segoe UI" w:hAnsi="Segoe UI" w:cs="Segoe UI"/>
          <w:color w:val="525252"/>
          <w:sz w:val="18"/>
          <w:szCs w:val="18"/>
        </w:rPr>
        <w:t>html</w:t>
      </w:r>
    </w:p>
    <w:p w14:paraId="237615C3" w14:textId="77777777" w:rsidR="00B77D3F" w:rsidRPr="00B77D3F" w:rsidRDefault="00B77D3F" w:rsidP="00B77D3F">
      <w:pPr>
        <w:pStyle w:val="HTMLconformatoprevio"/>
        <w:shd w:val="clear" w:color="auto" w:fill="FAFAFA"/>
        <w:wordWrap w:val="0"/>
        <w:spacing w:line="302" w:lineRule="atLeast"/>
        <w:rPr>
          <w:rFonts w:ascii="Roboto Mono" w:hAnsi="Roboto Mono"/>
          <w:color w:val="494949"/>
          <w:lang w:val="pt-BR"/>
        </w:rPr>
      </w:pPr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&lt;</w:t>
      </w:r>
      <w:r w:rsidRPr="00B77D3F">
        <w:rPr>
          <w:rStyle w:val="token"/>
          <w:rFonts w:ascii="Roboto Mono" w:eastAsiaTheme="majorEastAsia" w:hAnsi="Roboto Mono"/>
          <w:color w:val="E45649"/>
          <w:lang w:val="pt-BR"/>
        </w:rPr>
        <w:t xml:space="preserve">header </w:t>
      </w:r>
      <w:proofErr w:type="spellStart"/>
      <w:r w:rsidRPr="00B77D3F">
        <w:rPr>
          <w:rStyle w:val="token"/>
          <w:rFonts w:ascii="Roboto Mono" w:eastAsiaTheme="majorEastAsia" w:hAnsi="Roboto Mono"/>
          <w:color w:val="B76B01"/>
          <w:lang w:val="pt-BR"/>
        </w:rPr>
        <w:t>class</w:t>
      </w:r>
      <w:proofErr w:type="spellEnd"/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=</w:t>
      </w:r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"</w:t>
      </w:r>
      <w:proofErr w:type="spellStart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mdc</w:t>
      </w:r>
      <w:proofErr w:type="spellEnd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-top-app-bar"</w:t>
      </w:r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&gt;</w:t>
      </w:r>
    </w:p>
    <w:p w14:paraId="042D97BC" w14:textId="77777777" w:rsidR="00B77D3F" w:rsidRPr="00B77D3F" w:rsidRDefault="00B77D3F" w:rsidP="00B77D3F">
      <w:pPr>
        <w:pStyle w:val="HTMLconformatoprevio"/>
        <w:shd w:val="clear" w:color="auto" w:fill="FAFAFA"/>
        <w:wordWrap w:val="0"/>
        <w:spacing w:line="302" w:lineRule="atLeast"/>
        <w:rPr>
          <w:rFonts w:ascii="Roboto Mono" w:hAnsi="Roboto Mono"/>
          <w:color w:val="494949"/>
          <w:lang w:val="pt-BR"/>
        </w:rPr>
      </w:pPr>
      <w:r w:rsidRPr="00B77D3F">
        <w:rPr>
          <w:rFonts w:ascii="Roboto Mono" w:hAnsi="Roboto Mono"/>
          <w:color w:val="494949"/>
          <w:lang w:val="pt-BR"/>
        </w:rPr>
        <w:t xml:space="preserve">  </w:t>
      </w:r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&lt;</w:t>
      </w:r>
      <w:proofErr w:type="spellStart"/>
      <w:r w:rsidRPr="00B77D3F">
        <w:rPr>
          <w:rStyle w:val="token"/>
          <w:rFonts w:ascii="Roboto Mono" w:eastAsiaTheme="majorEastAsia" w:hAnsi="Roboto Mono"/>
          <w:color w:val="E45649"/>
          <w:lang w:val="pt-BR"/>
        </w:rPr>
        <w:t>div</w:t>
      </w:r>
      <w:proofErr w:type="spellEnd"/>
      <w:r w:rsidRPr="00B77D3F">
        <w:rPr>
          <w:rStyle w:val="token"/>
          <w:rFonts w:ascii="Roboto Mono" w:eastAsiaTheme="majorEastAsia" w:hAnsi="Roboto Mono"/>
          <w:color w:val="E45649"/>
          <w:lang w:val="pt-BR"/>
        </w:rPr>
        <w:t xml:space="preserve"> </w:t>
      </w:r>
      <w:proofErr w:type="spellStart"/>
      <w:r w:rsidRPr="00B77D3F">
        <w:rPr>
          <w:rStyle w:val="token"/>
          <w:rFonts w:ascii="Roboto Mono" w:eastAsiaTheme="majorEastAsia" w:hAnsi="Roboto Mono"/>
          <w:color w:val="B76B01"/>
          <w:lang w:val="pt-BR"/>
        </w:rPr>
        <w:t>class</w:t>
      </w:r>
      <w:proofErr w:type="spellEnd"/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=</w:t>
      </w:r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"</w:t>
      </w:r>
      <w:proofErr w:type="spellStart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mdc</w:t>
      </w:r>
      <w:proofErr w:type="spellEnd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-top-app-bar__</w:t>
      </w:r>
      <w:proofErr w:type="spellStart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row</w:t>
      </w:r>
      <w:proofErr w:type="spellEnd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"</w:t>
      </w:r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&gt;</w:t>
      </w:r>
    </w:p>
    <w:p w14:paraId="6422BC1F" w14:textId="77777777" w:rsidR="00B77D3F" w:rsidRDefault="00B77D3F" w:rsidP="00B77D3F">
      <w:pPr>
        <w:pStyle w:val="HTMLconformatoprevio"/>
        <w:shd w:val="clear" w:color="auto" w:fill="FAFAFA"/>
        <w:wordWrap w:val="0"/>
        <w:spacing w:line="302" w:lineRule="atLeast"/>
        <w:rPr>
          <w:rFonts w:ascii="Roboto Mono" w:hAnsi="Roboto Mono"/>
          <w:color w:val="494949"/>
        </w:rPr>
      </w:pPr>
      <w:r w:rsidRPr="00B77D3F">
        <w:rPr>
          <w:rFonts w:ascii="Roboto Mono" w:hAnsi="Roboto Mono"/>
          <w:color w:val="494949"/>
          <w:lang w:val="pt-BR"/>
        </w:rPr>
        <w:t xml:space="preserve">    </w:t>
      </w:r>
      <w:r>
        <w:rPr>
          <w:rStyle w:val="token"/>
          <w:rFonts w:ascii="Roboto Mono" w:eastAsiaTheme="majorEastAsia" w:hAnsi="Roboto Mono"/>
          <w:color w:val="383A42"/>
        </w:rPr>
        <w:t>&lt;</w:t>
      </w:r>
      <w:proofErr w:type="spellStart"/>
      <w:r>
        <w:rPr>
          <w:rStyle w:val="token"/>
          <w:rFonts w:ascii="Roboto Mono" w:eastAsiaTheme="majorEastAsia" w:hAnsi="Roboto Mono"/>
          <w:color w:val="E45649"/>
        </w:rPr>
        <w:t>section</w:t>
      </w:r>
      <w:proofErr w:type="spellEnd"/>
      <w:r>
        <w:rPr>
          <w:rStyle w:val="token"/>
          <w:rFonts w:ascii="Roboto Mono" w:eastAsiaTheme="majorEastAsia" w:hAnsi="Roboto Mono"/>
          <w:color w:val="E45649"/>
        </w:rPr>
        <w:t xml:space="preserve"> </w:t>
      </w:r>
      <w:proofErr w:type="spellStart"/>
      <w:r>
        <w:rPr>
          <w:rStyle w:val="token"/>
          <w:rFonts w:ascii="Roboto Mono" w:eastAsiaTheme="majorEastAsia" w:hAnsi="Roboto Mono"/>
          <w:color w:val="B76B01"/>
        </w:rPr>
        <w:t>class</w:t>
      </w:r>
      <w:proofErr w:type="spellEnd"/>
      <w:r>
        <w:rPr>
          <w:rStyle w:val="token"/>
          <w:rFonts w:ascii="Roboto Mono" w:eastAsiaTheme="majorEastAsia" w:hAnsi="Roboto Mono"/>
          <w:color w:val="383A42"/>
        </w:rPr>
        <w:t>=</w:t>
      </w:r>
      <w:r>
        <w:rPr>
          <w:rStyle w:val="token"/>
          <w:rFonts w:ascii="Roboto Mono" w:eastAsiaTheme="majorEastAsia" w:hAnsi="Roboto Mono"/>
          <w:color w:val="50A14F"/>
        </w:rPr>
        <w:t>"</w:t>
      </w:r>
      <w:proofErr w:type="spellStart"/>
      <w:r>
        <w:rPr>
          <w:rStyle w:val="token"/>
          <w:rFonts w:ascii="Roboto Mono" w:eastAsiaTheme="majorEastAsia" w:hAnsi="Roboto Mono"/>
          <w:color w:val="50A14F"/>
        </w:rPr>
        <w:t>mdc</w:t>
      </w:r>
      <w:proofErr w:type="spellEnd"/>
      <w:r>
        <w:rPr>
          <w:rStyle w:val="token"/>
          <w:rFonts w:ascii="Roboto Mono" w:eastAsiaTheme="majorEastAsia" w:hAnsi="Roboto Mono"/>
          <w:color w:val="50A14F"/>
        </w:rPr>
        <w:t>-top-</w:t>
      </w:r>
      <w:proofErr w:type="gramStart"/>
      <w:r>
        <w:rPr>
          <w:rStyle w:val="token"/>
          <w:rFonts w:ascii="Roboto Mono" w:eastAsiaTheme="majorEastAsia" w:hAnsi="Roboto Mono"/>
          <w:color w:val="50A14F"/>
        </w:rPr>
        <w:t>app</w:t>
      </w:r>
      <w:proofErr w:type="gramEnd"/>
      <w:r>
        <w:rPr>
          <w:rStyle w:val="token"/>
          <w:rFonts w:ascii="Roboto Mono" w:eastAsiaTheme="majorEastAsia" w:hAnsi="Roboto Mono"/>
          <w:color w:val="50A14F"/>
        </w:rPr>
        <w:t>-bar__</w:t>
      </w:r>
      <w:proofErr w:type="spellStart"/>
      <w:r>
        <w:rPr>
          <w:rStyle w:val="token"/>
          <w:rFonts w:ascii="Roboto Mono" w:eastAsiaTheme="majorEastAsia" w:hAnsi="Roboto Mono"/>
          <w:color w:val="50A14F"/>
        </w:rPr>
        <w:t>section</w:t>
      </w:r>
      <w:proofErr w:type="spellEnd"/>
      <w:r>
        <w:rPr>
          <w:rStyle w:val="token"/>
          <w:rFonts w:ascii="Roboto Mono" w:eastAsiaTheme="majorEastAsia" w:hAnsi="Roboto Mono"/>
          <w:color w:val="50A14F"/>
        </w:rPr>
        <w:t xml:space="preserve"> </w:t>
      </w:r>
      <w:proofErr w:type="spellStart"/>
      <w:r>
        <w:rPr>
          <w:rStyle w:val="token"/>
          <w:rFonts w:ascii="Roboto Mono" w:eastAsiaTheme="majorEastAsia" w:hAnsi="Roboto Mono"/>
          <w:color w:val="50A14F"/>
        </w:rPr>
        <w:t>mdc</w:t>
      </w:r>
      <w:proofErr w:type="spellEnd"/>
      <w:r>
        <w:rPr>
          <w:rStyle w:val="token"/>
          <w:rFonts w:ascii="Roboto Mono" w:eastAsiaTheme="majorEastAsia" w:hAnsi="Roboto Mono"/>
          <w:color w:val="50A14F"/>
        </w:rPr>
        <w:t>-top-</w:t>
      </w:r>
      <w:proofErr w:type="gramStart"/>
      <w:r>
        <w:rPr>
          <w:rStyle w:val="token"/>
          <w:rFonts w:ascii="Roboto Mono" w:eastAsiaTheme="majorEastAsia" w:hAnsi="Roboto Mono"/>
          <w:color w:val="50A14F"/>
        </w:rPr>
        <w:t>app</w:t>
      </w:r>
      <w:proofErr w:type="gramEnd"/>
      <w:r>
        <w:rPr>
          <w:rStyle w:val="token"/>
          <w:rFonts w:ascii="Roboto Mono" w:eastAsiaTheme="majorEastAsia" w:hAnsi="Roboto Mono"/>
          <w:color w:val="50A14F"/>
        </w:rPr>
        <w:t>-bar__</w:t>
      </w:r>
      <w:proofErr w:type="spellStart"/>
      <w:r>
        <w:rPr>
          <w:rStyle w:val="token"/>
          <w:rFonts w:ascii="Roboto Mono" w:eastAsiaTheme="majorEastAsia" w:hAnsi="Roboto Mono"/>
          <w:color w:val="50A14F"/>
        </w:rPr>
        <w:t>section</w:t>
      </w:r>
      <w:proofErr w:type="spellEnd"/>
      <w:r>
        <w:rPr>
          <w:rStyle w:val="token"/>
          <w:rFonts w:ascii="Roboto Mono" w:eastAsiaTheme="majorEastAsia" w:hAnsi="Roboto Mono"/>
          <w:color w:val="50A14F"/>
        </w:rPr>
        <w:t>--</w:t>
      </w:r>
      <w:proofErr w:type="spellStart"/>
      <w:r>
        <w:rPr>
          <w:rStyle w:val="token"/>
          <w:rFonts w:ascii="Roboto Mono" w:eastAsiaTheme="majorEastAsia" w:hAnsi="Roboto Mono"/>
          <w:color w:val="50A14F"/>
        </w:rPr>
        <w:t>align-start</w:t>
      </w:r>
      <w:proofErr w:type="spellEnd"/>
      <w:r>
        <w:rPr>
          <w:rStyle w:val="token"/>
          <w:rFonts w:ascii="Roboto Mono" w:eastAsiaTheme="majorEastAsia" w:hAnsi="Roboto Mono"/>
          <w:color w:val="50A14F"/>
        </w:rPr>
        <w:t>"</w:t>
      </w:r>
      <w:r>
        <w:rPr>
          <w:rStyle w:val="token"/>
          <w:rFonts w:ascii="Roboto Mono" w:eastAsiaTheme="majorEastAsia" w:hAnsi="Roboto Mono"/>
          <w:color w:val="383A42"/>
        </w:rPr>
        <w:t>&gt;</w:t>
      </w:r>
    </w:p>
    <w:p w14:paraId="2397CD47" w14:textId="77777777" w:rsidR="00B77D3F" w:rsidRDefault="00B77D3F" w:rsidP="00B77D3F">
      <w:pPr>
        <w:pStyle w:val="HTMLconformatoprevio"/>
        <w:shd w:val="clear" w:color="auto" w:fill="FAFAFA"/>
        <w:wordWrap w:val="0"/>
        <w:spacing w:line="302" w:lineRule="atLeast"/>
        <w:rPr>
          <w:rFonts w:ascii="Roboto Mono" w:hAnsi="Roboto Mono"/>
          <w:color w:val="494949"/>
        </w:rPr>
      </w:pPr>
      <w:r>
        <w:rPr>
          <w:rFonts w:ascii="Roboto Mono" w:hAnsi="Roboto Mono"/>
          <w:color w:val="494949"/>
        </w:rPr>
        <w:t xml:space="preserve">      </w:t>
      </w:r>
      <w:r>
        <w:rPr>
          <w:rStyle w:val="token"/>
          <w:rFonts w:ascii="Roboto Mono" w:eastAsiaTheme="majorEastAsia" w:hAnsi="Roboto Mono"/>
          <w:color w:val="383A42"/>
        </w:rPr>
        <w:t>&lt;</w:t>
      </w:r>
      <w:proofErr w:type="spellStart"/>
      <w:r>
        <w:rPr>
          <w:rStyle w:val="token"/>
          <w:rFonts w:ascii="Roboto Mono" w:eastAsiaTheme="majorEastAsia" w:hAnsi="Roboto Mono"/>
          <w:color w:val="E45649"/>
        </w:rPr>
        <w:t>button</w:t>
      </w:r>
      <w:proofErr w:type="spellEnd"/>
      <w:r>
        <w:rPr>
          <w:rStyle w:val="token"/>
          <w:rFonts w:ascii="Roboto Mono" w:eastAsiaTheme="majorEastAsia" w:hAnsi="Roboto Mono"/>
          <w:color w:val="E45649"/>
        </w:rPr>
        <w:t xml:space="preserve"> </w:t>
      </w:r>
      <w:proofErr w:type="spellStart"/>
      <w:r>
        <w:rPr>
          <w:rStyle w:val="token"/>
          <w:rFonts w:ascii="Roboto Mono" w:eastAsiaTheme="majorEastAsia" w:hAnsi="Roboto Mono"/>
          <w:color w:val="B76B01"/>
        </w:rPr>
        <w:t>class</w:t>
      </w:r>
      <w:proofErr w:type="spellEnd"/>
      <w:r>
        <w:rPr>
          <w:rStyle w:val="token"/>
          <w:rFonts w:ascii="Roboto Mono" w:eastAsiaTheme="majorEastAsia" w:hAnsi="Roboto Mono"/>
          <w:color w:val="383A42"/>
        </w:rPr>
        <w:t>=</w:t>
      </w:r>
      <w:r>
        <w:rPr>
          <w:rStyle w:val="token"/>
          <w:rFonts w:ascii="Roboto Mono" w:eastAsiaTheme="majorEastAsia" w:hAnsi="Roboto Mono"/>
          <w:color w:val="50A14F"/>
        </w:rPr>
        <w:t>"</w:t>
      </w:r>
      <w:proofErr w:type="spellStart"/>
      <w:r>
        <w:rPr>
          <w:rStyle w:val="token"/>
          <w:rFonts w:ascii="Roboto Mono" w:eastAsiaTheme="majorEastAsia" w:hAnsi="Roboto Mono"/>
          <w:color w:val="50A14F"/>
        </w:rPr>
        <w:t>mdc-icon-button</w:t>
      </w:r>
      <w:proofErr w:type="spellEnd"/>
      <w:r>
        <w:rPr>
          <w:rStyle w:val="token"/>
          <w:rFonts w:ascii="Roboto Mono" w:eastAsiaTheme="majorEastAsia" w:hAnsi="Roboto Mono"/>
          <w:color w:val="50A14F"/>
        </w:rPr>
        <w:t xml:space="preserve"> material-</w:t>
      </w:r>
      <w:proofErr w:type="spellStart"/>
      <w:r>
        <w:rPr>
          <w:rStyle w:val="token"/>
          <w:rFonts w:ascii="Roboto Mono" w:eastAsiaTheme="majorEastAsia" w:hAnsi="Roboto Mono"/>
          <w:color w:val="50A14F"/>
        </w:rPr>
        <w:t>icons</w:t>
      </w:r>
      <w:proofErr w:type="spellEnd"/>
      <w:r>
        <w:rPr>
          <w:rStyle w:val="token"/>
          <w:rFonts w:ascii="Roboto Mono" w:eastAsiaTheme="majorEastAsia" w:hAnsi="Roboto Mono"/>
          <w:color w:val="50A14F"/>
        </w:rPr>
        <w:t>"</w:t>
      </w:r>
      <w:r>
        <w:rPr>
          <w:rStyle w:val="token"/>
          <w:rFonts w:ascii="Roboto Mono" w:eastAsiaTheme="majorEastAsia" w:hAnsi="Roboto Mono"/>
          <w:color w:val="383A42"/>
        </w:rPr>
        <w:t>&gt;</w:t>
      </w:r>
      <w:proofErr w:type="spellStart"/>
      <w:r>
        <w:rPr>
          <w:rFonts w:ascii="Roboto Mono" w:hAnsi="Roboto Mono"/>
          <w:color w:val="494949"/>
        </w:rPr>
        <w:t>menu</w:t>
      </w:r>
      <w:proofErr w:type="spellEnd"/>
      <w:r>
        <w:rPr>
          <w:rStyle w:val="token"/>
          <w:rFonts w:ascii="Roboto Mono" w:eastAsiaTheme="majorEastAsia" w:hAnsi="Roboto Mono"/>
          <w:color w:val="383A42"/>
        </w:rPr>
        <w:t>&lt;/</w:t>
      </w:r>
      <w:proofErr w:type="spellStart"/>
      <w:r>
        <w:rPr>
          <w:rStyle w:val="token"/>
          <w:rFonts w:ascii="Roboto Mono" w:eastAsiaTheme="majorEastAsia" w:hAnsi="Roboto Mono"/>
          <w:color w:val="E45649"/>
        </w:rPr>
        <w:t>button</w:t>
      </w:r>
      <w:proofErr w:type="spellEnd"/>
      <w:r>
        <w:rPr>
          <w:rStyle w:val="token"/>
          <w:rFonts w:ascii="Roboto Mono" w:eastAsiaTheme="majorEastAsia" w:hAnsi="Roboto Mono"/>
          <w:color w:val="383A42"/>
        </w:rPr>
        <w:t>&gt;</w:t>
      </w:r>
    </w:p>
    <w:p w14:paraId="11AAD25F" w14:textId="77777777" w:rsidR="00B77D3F" w:rsidRDefault="00B77D3F" w:rsidP="00B77D3F">
      <w:pPr>
        <w:pStyle w:val="HTMLconformatoprevio"/>
        <w:shd w:val="clear" w:color="auto" w:fill="FAFAFA"/>
        <w:wordWrap w:val="0"/>
        <w:spacing w:line="302" w:lineRule="atLeast"/>
        <w:rPr>
          <w:rFonts w:ascii="Roboto Mono" w:hAnsi="Roboto Mono"/>
          <w:color w:val="494949"/>
        </w:rPr>
      </w:pPr>
      <w:r>
        <w:rPr>
          <w:rFonts w:ascii="Roboto Mono" w:hAnsi="Roboto Mono"/>
          <w:color w:val="494949"/>
        </w:rPr>
        <w:t xml:space="preserve">      </w:t>
      </w:r>
      <w:r>
        <w:rPr>
          <w:rStyle w:val="token"/>
          <w:rFonts w:ascii="Roboto Mono" w:eastAsiaTheme="majorEastAsia" w:hAnsi="Roboto Mono"/>
          <w:color w:val="383A42"/>
        </w:rPr>
        <w:t>&lt;</w:t>
      </w:r>
      <w:proofErr w:type="spellStart"/>
      <w:r>
        <w:rPr>
          <w:rStyle w:val="token"/>
          <w:rFonts w:ascii="Roboto Mono" w:eastAsiaTheme="majorEastAsia" w:hAnsi="Roboto Mono"/>
          <w:color w:val="E45649"/>
        </w:rPr>
        <w:t>span</w:t>
      </w:r>
      <w:proofErr w:type="spellEnd"/>
      <w:r>
        <w:rPr>
          <w:rStyle w:val="token"/>
          <w:rFonts w:ascii="Roboto Mono" w:eastAsiaTheme="majorEastAsia" w:hAnsi="Roboto Mono"/>
          <w:color w:val="E45649"/>
        </w:rPr>
        <w:t xml:space="preserve"> </w:t>
      </w:r>
      <w:proofErr w:type="spellStart"/>
      <w:r>
        <w:rPr>
          <w:rStyle w:val="token"/>
          <w:rFonts w:ascii="Roboto Mono" w:eastAsiaTheme="majorEastAsia" w:hAnsi="Roboto Mono"/>
          <w:color w:val="B76B01"/>
        </w:rPr>
        <w:t>class</w:t>
      </w:r>
      <w:proofErr w:type="spellEnd"/>
      <w:r>
        <w:rPr>
          <w:rStyle w:val="token"/>
          <w:rFonts w:ascii="Roboto Mono" w:eastAsiaTheme="majorEastAsia" w:hAnsi="Roboto Mono"/>
          <w:color w:val="383A42"/>
        </w:rPr>
        <w:t>=</w:t>
      </w:r>
      <w:r>
        <w:rPr>
          <w:rStyle w:val="token"/>
          <w:rFonts w:ascii="Roboto Mono" w:eastAsiaTheme="majorEastAsia" w:hAnsi="Roboto Mono"/>
          <w:color w:val="50A14F"/>
        </w:rPr>
        <w:t>"</w:t>
      </w:r>
      <w:proofErr w:type="spellStart"/>
      <w:r>
        <w:rPr>
          <w:rStyle w:val="token"/>
          <w:rFonts w:ascii="Roboto Mono" w:eastAsiaTheme="majorEastAsia" w:hAnsi="Roboto Mono"/>
          <w:color w:val="50A14F"/>
        </w:rPr>
        <w:t>mdc</w:t>
      </w:r>
      <w:proofErr w:type="spellEnd"/>
      <w:r>
        <w:rPr>
          <w:rStyle w:val="token"/>
          <w:rFonts w:ascii="Roboto Mono" w:eastAsiaTheme="majorEastAsia" w:hAnsi="Roboto Mono"/>
          <w:color w:val="50A14F"/>
        </w:rPr>
        <w:t>-top-</w:t>
      </w:r>
      <w:proofErr w:type="gramStart"/>
      <w:r>
        <w:rPr>
          <w:rStyle w:val="token"/>
          <w:rFonts w:ascii="Roboto Mono" w:eastAsiaTheme="majorEastAsia" w:hAnsi="Roboto Mono"/>
          <w:color w:val="50A14F"/>
        </w:rPr>
        <w:t>app</w:t>
      </w:r>
      <w:proofErr w:type="gramEnd"/>
      <w:r>
        <w:rPr>
          <w:rStyle w:val="token"/>
          <w:rFonts w:ascii="Roboto Mono" w:eastAsiaTheme="majorEastAsia" w:hAnsi="Roboto Mono"/>
          <w:color w:val="50A14F"/>
        </w:rPr>
        <w:t>-bar__</w:t>
      </w:r>
      <w:proofErr w:type="spellStart"/>
      <w:r>
        <w:rPr>
          <w:rStyle w:val="token"/>
          <w:rFonts w:ascii="Roboto Mono" w:eastAsiaTheme="majorEastAsia" w:hAnsi="Roboto Mono"/>
          <w:color w:val="50A14F"/>
        </w:rPr>
        <w:t>title</w:t>
      </w:r>
      <w:proofErr w:type="spellEnd"/>
      <w:r>
        <w:rPr>
          <w:rStyle w:val="token"/>
          <w:rFonts w:ascii="Roboto Mono" w:eastAsiaTheme="majorEastAsia" w:hAnsi="Roboto Mono"/>
          <w:color w:val="50A14F"/>
        </w:rPr>
        <w:t>"</w:t>
      </w:r>
      <w:r>
        <w:rPr>
          <w:rStyle w:val="token"/>
          <w:rFonts w:ascii="Roboto Mono" w:eastAsiaTheme="majorEastAsia" w:hAnsi="Roboto Mono"/>
          <w:color w:val="383A42"/>
        </w:rPr>
        <w:t>&gt;</w:t>
      </w:r>
      <w:proofErr w:type="spellStart"/>
      <w:r>
        <w:rPr>
          <w:rFonts w:ascii="Roboto Mono" w:hAnsi="Roboto Mono"/>
          <w:color w:val="494949"/>
        </w:rPr>
        <w:t>Dashboard</w:t>
      </w:r>
      <w:proofErr w:type="spellEnd"/>
      <w:r>
        <w:rPr>
          <w:rStyle w:val="token"/>
          <w:rFonts w:ascii="Roboto Mono" w:eastAsiaTheme="majorEastAsia" w:hAnsi="Roboto Mono"/>
          <w:color w:val="383A42"/>
        </w:rPr>
        <w:t>&lt;/</w:t>
      </w:r>
      <w:proofErr w:type="spellStart"/>
      <w:r>
        <w:rPr>
          <w:rStyle w:val="token"/>
          <w:rFonts w:ascii="Roboto Mono" w:eastAsiaTheme="majorEastAsia" w:hAnsi="Roboto Mono"/>
          <w:color w:val="E45649"/>
        </w:rPr>
        <w:t>span</w:t>
      </w:r>
      <w:proofErr w:type="spellEnd"/>
      <w:r>
        <w:rPr>
          <w:rStyle w:val="token"/>
          <w:rFonts w:ascii="Roboto Mono" w:eastAsiaTheme="majorEastAsia" w:hAnsi="Roboto Mono"/>
          <w:color w:val="383A42"/>
        </w:rPr>
        <w:t>&gt;</w:t>
      </w:r>
    </w:p>
    <w:p w14:paraId="6155351E" w14:textId="77777777" w:rsidR="00B77D3F" w:rsidRDefault="00B77D3F" w:rsidP="00B77D3F">
      <w:pPr>
        <w:pStyle w:val="HTMLconformatoprevio"/>
        <w:shd w:val="clear" w:color="auto" w:fill="FAFAFA"/>
        <w:wordWrap w:val="0"/>
        <w:spacing w:line="302" w:lineRule="atLeast"/>
        <w:rPr>
          <w:rFonts w:ascii="Roboto Mono" w:hAnsi="Roboto Mono"/>
          <w:color w:val="494949"/>
        </w:rPr>
      </w:pPr>
      <w:r>
        <w:rPr>
          <w:rFonts w:ascii="Roboto Mono" w:hAnsi="Roboto Mono"/>
          <w:color w:val="494949"/>
        </w:rPr>
        <w:t xml:space="preserve">    </w:t>
      </w:r>
      <w:r>
        <w:rPr>
          <w:rStyle w:val="token"/>
          <w:rFonts w:ascii="Roboto Mono" w:eastAsiaTheme="majorEastAsia" w:hAnsi="Roboto Mono"/>
          <w:color w:val="383A42"/>
        </w:rPr>
        <w:t>&lt;/</w:t>
      </w:r>
      <w:proofErr w:type="spellStart"/>
      <w:r>
        <w:rPr>
          <w:rStyle w:val="token"/>
          <w:rFonts w:ascii="Roboto Mono" w:eastAsiaTheme="majorEastAsia" w:hAnsi="Roboto Mono"/>
          <w:color w:val="E45649"/>
        </w:rPr>
        <w:t>section</w:t>
      </w:r>
      <w:proofErr w:type="spellEnd"/>
      <w:r>
        <w:rPr>
          <w:rStyle w:val="token"/>
          <w:rFonts w:ascii="Roboto Mono" w:eastAsiaTheme="majorEastAsia" w:hAnsi="Roboto Mono"/>
          <w:color w:val="383A42"/>
        </w:rPr>
        <w:t>&gt;</w:t>
      </w:r>
    </w:p>
    <w:p w14:paraId="1CE398FE" w14:textId="77777777" w:rsidR="00B77D3F" w:rsidRDefault="00B77D3F" w:rsidP="00B77D3F">
      <w:pPr>
        <w:pStyle w:val="HTMLconformatoprevio"/>
        <w:shd w:val="clear" w:color="auto" w:fill="FAFAFA"/>
        <w:wordWrap w:val="0"/>
        <w:spacing w:line="302" w:lineRule="atLeast"/>
        <w:rPr>
          <w:rFonts w:ascii="Roboto Mono" w:hAnsi="Roboto Mono"/>
          <w:color w:val="494949"/>
        </w:rPr>
      </w:pPr>
      <w:r>
        <w:rPr>
          <w:rFonts w:ascii="Roboto Mono" w:hAnsi="Roboto Mono"/>
          <w:color w:val="494949"/>
        </w:rPr>
        <w:t xml:space="preserve">    </w:t>
      </w:r>
      <w:r>
        <w:rPr>
          <w:rStyle w:val="token"/>
          <w:rFonts w:ascii="Roboto Mono" w:eastAsiaTheme="majorEastAsia" w:hAnsi="Roboto Mono"/>
          <w:color w:val="383A42"/>
        </w:rPr>
        <w:t>&lt;</w:t>
      </w:r>
      <w:proofErr w:type="spellStart"/>
      <w:r>
        <w:rPr>
          <w:rStyle w:val="token"/>
          <w:rFonts w:ascii="Roboto Mono" w:eastAsiaTheme="majorEastAsia" w:hAnsi="Roboto Mono"/>
          <w:color w:val="E45649"/>
        </w:rPr>
        <w:t>section</w:t>
      </w:r>
      <w:proofErr w:type="spellEnd"/>
      <w:r>
        <w:rPr>
          <w:rStyle w:val="token"/>
          <w:rFonts w:ascii="Roboto Mono" w:eastAsiaTheme="majorEastAsia" w:hAnsi="Roboto Mono"/>
          <w:color w:val="E45649"/>
        </w:rPr>
        <w:t xml:space="preserve"> </w:t>
      </w:r>
      <w:proofErr w:type="spellStart"/>
      <w:r>
        <w:rPr>
          <w:rStyle w:val="token"/>
          <w:rFonts w:ascii="Roboto Mono" w:eastAsiaTheme="majorEastAsia" w:hAnsi="Roboto Mono"/>
          <w:color w:val="B76B01"/>
        </w:rPr>
        <w:t>class</w:t>
      </w:r>
      <w:proofErr w:type="spellEnd"/>
      <w:r>
        <w:rPr>
          <w:rStyle w:val="token"/>
          <w:rFonts w:ascii="Roboto Mono" w:eastAsiaTheme="majorEastAsia" w:hAnsi="Roboto Mono"/>
          <w:color w:val="383A42"/>
        </w:rPr>
        <w:t>=</w:t>
      </w:r>
      <w:r>
        <w:rPr>
          <w:rStyle w:val="token"/>
          <w:rFonts w:ascii="Roboto Mono" w:eastAsiaTheme="majorEastAsia" w:hAnsi="Roboto Mono"/>
          <w:color w:val="50A14F"/>
        </w:rPr>
        <w:t>"</w:t>
      </w:r>
      <w:proofErr w:type="spellStart"/>
      <w:r>
        <w:rPr>
          <w:rStyle w:val="token"/>
          <w:rFonts w:ascii="Roboto Mono" w:eastAsiaTheme="majorEastAsia" w:hAnsi="Roboto Mono"/>
          <w:color w:val="50A14F"/>
        </w:rPr>
        <w:t>mdc</w:t>
      </w:r>
      <w:proofErr w:type="spellEnd"/>
      <w:r>
        <w:rPr>
          <w:rStyle w:val="token"/>
          <w:rFonts w:ascii="Roboto Mono" w:eastAsiaTheme="majorEastAsia" w:hAnsi="Roboto Mono"/>
          <w:color w:val="50A14F"/>
        </w:rPr>
        <w:t>-top-</w:t>
      </w:r>
      <w:proofErr w:type="gramStart"/>
      <w:r>
        <w:rPr>
          <w:rStyle w:val="token"/>
          <w:rFonts w:ascii="Roboto Mono" w:eastAsiaTheme="majorEastAsia" w:hAnsi="Roboto Mono"/>
          <w:color w:val="50A14F"/>
        </w:rPr>
        <w:t>app</w:t>
      </w:r>
      <w:proofErr w:type="gramEnd"/>
      <w:r>
        <w:rPr>
          <w:rStyle w:val="token"/>
          <w:rFonts w:ascii="Roboto Mono" w:eastAsiaTheme="majorEastAsia" w:hAnsi="Roboto Mono"/>
          <w:color w:val="50A14F"/>
        </w:rPr>
        <w:t>-bar__</w:t>
      </w:r>
      <w:proofErr w:type="spellStart"/>
      <w:r>
        <w:rPr>
          <w:rStyle w:val="token"/>
          <w:rFonts w:ascii="Roboto Mono" w:eastAsiaTheme="majorEastAsia" w:hAnsi="Roboto Mono"/>
          <w:color w:val="50A14F"/>
        </w:rPr>
        <w:t>section</w:t>
      </w:r>
      <w:proofErr w:type="spellEnd"/>
      <w:r>
        <w:rPr>
          <w:rStyle w:val="token"/>
          <w:rFonts w:ascii="Roboto Mono" w:eastAsiaTheme="majorEastAsia" w:hAnsi="Roboto Mono"/>
          <w:color w:val="50A14F"/>
        </w:rPr>
        <w:t xml:space="preserve"> </w:t>
      </w:r>
      <w:proofErr w:type="spellStart"/>
      <w:r>
        <w:rPr>
          <w:rStyle w:val="token"/>
          <w:rFonts w:ascii="Roboto Mono" w:eastAsiaTheme="majorEastAsia" w:hAnsi="Roboto Mono"/>
          <w:color w:val="50A14F"/>
        </w:rPr>
        <w:t>mdc</w:t>
      </w:r>
      <w:proofErr w:type="spellEnd"/>
      <w:r>
        <w:rPr>
          <w:rStyle w:val="token"/>
          <w:rFonts w:ascii="Roboto Mono" w:eastAsiaTheme="majorEastAsia" w:hAnsi="Roboto Mono"/>
          <w:color w:val="50A14F"/>
        </w:rPr>
        <w:t>-top-</w:t>
      </w:r>
      <w:proofErr w:type="gramStart"/>
      <w:r>
        <w:rPr>
          <w:rStyle w:val="token"/>
          <w:rFonts w:ascii="Roboto Mono" w:eastAsiaTheme="majorEastAsia" w:hAnsi="Roboto Mono"/>
          <w:color w:val="50A14F"/>
        </w:rPr>
        <w:t>app</w:t>
      </w:r>
      <w:proofErr w:type="gramEnd"/>
      <w:r>
        <w:rPr>
          <w:rStyle w:val="token"/>
          <w:rFonts w:ascii="Roboto Mono" w:eastAsiaTheme="majorEastAsia" w:hAnsi="Roboto Mono"/>
          <w:color w:val="50A14F"/>
        </w:rPr>
        <w:t>-bar__</w:t>
      </w:r>
      <w:proofErr w:type="spellStart"/>
      <w:r>
        <w:rPr>
          <w:rStyle w:val="token"/>
          <w:rFonts w:ascii="Roboto Mono" w:eastAsiaTheme="majorEastAsia" w:hAnsi="Roboto Mono"/>
          <w:color w:val="50A14F"/>
        </w:rPr>
        <w:t>section</w:t>
      </w:r>
      <w:proofErr w:type="spellEnd"/>
      <w:r>
        <w:rPr>
          <w:rStyle w:val="token"/>
          <w:rFonts w:ascii="Roboto Mono" w:eastAsiaTheme="majorEastAsia" w:hAnsi="Roboto Mono"/>
          <w:color w:val="50A14F"/>
        </w:rPr>
        <w:t>--</w:t>
      </w:r>
      <w:proofErr w:type="spellStart"/>
      <w:r>
        <w:rPr>
          <w:rStyle w:val="token"/>
          <w:rFonts w:ascii="Roboto Mono" w:eastAsiaTheme="majorEastAsia" w:hAnsi="Roboto Mono"/>
          <w:color w:val="50A14F"/>
        </w:rPr>
        <w:t>align-end</w:t>
      </w:r>
      <w:proofErr w:type="spellEnd"/>
      <w:r>
        <w:rPr>
          <w:rStyle w:val="token"/>
          <w:rFonts w:ascii="Roboto Mono" w:eastAsiaTheme="majorEastAsia" w:hAnsi="Roboto Mono"/>
          <w:color w:val="50A14F"/>
        </w:rPr>
        <w:t>"</w:t>
      </w:r>
      <w:r>
        <w:rPr>
          <w:rStyle w:val="token"/>
          <w:rFonts w:ascii="Roboto Mono" w:eastAsiaTheme="majorEastAsia" w:hAnsi="Roboto Mono"/>
          <w:color w:val="383A42"/>
        </w:rPr>
        <w:t>&gt;</w:t>
      </w:r>
    </w:p>
    <w:p w14:paraId="6270FAA0" w14:textId="77777777" w:rsidR="00B77D3F" w:rsidRDefault="00B77D3F" w:rsidP="00B77D3F">
      <w:pPr>
        <w:pStyle w:val="HTMLconformatoprevio"/>
        <w:shd w:val="clear" w:color="auto" w:fill="FAFAFA"/>
        <w:wordWrap w:val="0"/>
        <w:spacing w:line="302" w:lineRule="atLeast"/>
        <w:rPr>
          <w:rFonts w:ascii="Roboto Mono" w:hAnsi="Roboto Mono"/>
          <w:color w:val="494949"/>
        </w:rPr>
      </w:pPr>
      <w:r>
        <w:rPr>
          <w:rFonts w:ascii="Roboto Mono" w:hAnsi="Roboto Mono"/>
          <w:color w:val="494949"/>
        </w:rPr>
        <w:t xml:space="preserve">      </w:t>
      </w:r>
      <w:r>
        <w:rPr>
          <w:rStyle w:val="token"/>
          <w:rFonts w:ascii="Roboto Mono" w:eastAsiaTheme="majorEastAsia" w:hAnsi="Roboto Mono"/>
          <w:color w:val="383A42"/>
        </w:rPr>
        <w:t>&lt;</w:t>
      </w:r>
      <w:proofErr w:type="spellStart"/>
      <w:r>
        <w:rPr>
          <w:rStyle w:val="token"/>
          <w:rFonts w:ascii="Roboto Mono" w:eastAsiaTheme="majorEastAsia" w:hAnsi="Roboto Mono"/>
          <w:color w:val="E45649"/>
        </w:rPr>
        <w:t>button</w:t>
      </w:r>
      <w:proofErr w:type="spellEnd"/>
      <w:r>
        <w:rPr>
          <w:rStyle w:val="token"/>
          <w:rFonts w:ascii="Roboto Mono" w:eastAsiaTheme="majorEastAsia" w:hAnsi="Roboto Mono"/>
          <w:color w:val="E45649"/>
        </w:rPr>
        <w:t xml:space="preserve"> </w:t>
      </w:r>
      <w:proofErr w:type="spellStart"/>
      <w:r>
        <w:rPr>
          <w:rStyle w:val="token"/>
          <w:rFonts w:ascii="Roboto Mono" w:eastAsiaTheme="majorEastAsia" w:hAnsi="Roboto Mono"/>
          <w:color w:val="B76B01"/>
        </w:rPr>
        <w:t>class</w:t>
      </w:r>
      <w:proofErr w:type="spellEnd"/>
      <w:r>
        <w:rPr>
          <w:rStyle w:val="token"/>
          <w:rFonts w:ascii="Roboto Mono" w:eastAsiaTheme="majorEastAsia" w:hAnsi="Roboto Mono"/>
          <w:color w:val="383A42"/>
        </w:rPr>
        <w:t>=</w:t>
      </w:r>
      <w:r>
        <w:rPr>
          <w:rStyle w:val="token"/>
          <w:rFonts w:ascii="Roboto Mono" w:eastAsiaTheme="majorEastAsia" w:hAnsi="Roboto Mono"/>
          <w:color w:val="50A14F"/>
        </w:rPr>
        <w:t>"</w:t>
      </w:r>
      <w:proofErr w:type="spellStart"/>
      <w:r>
        <w:rPr>
          <w:rStyle w:val="token"/>
          <w:rFonts w:ascii="Roboto Mono" w:eastAsiaTheme="majorEastAsia" w:hAnsi="Roboto Mono"/>
          <w:color w:val="50A14F"/>
        </w:rPr>
        <w:t>mdc-icon-button</w:t>
      </w:r>
      <w:proofErr w:type="spellEnd"/>
      <w:r>
        <w:rPr>
          <w:rStyle w:val="token"/>
          <w:rFonts w:ascii="Roboto Mono" w:eastAsiaTheme="majorEastAsia" w:hAnsi="Roboto Mono"/>
          <w:color w:val="50A14F"/>
        </w:rPr>
        <w:t xml:space="preserve"> material-</w:t>
      </w:r>
      <w:proofErr w:type="spellStart"/>
      <w:r>
        <w:rPr>
          <w:rStyle w:val="token"/>
          <w:rFonts w:ascii="Roboto Mono" w:eastAsiaTheme="majorEastAsia" w:hAnsi="Roboto Mono"/>
          <w:color w:val="50A14F"/>
        </w:rPr>
        <w:t>icons</w:t>
      </w:r>
      <w:proofErr w:type="spellEnd"/>
      <w:r>
        <w:rPr>
          <w:rStyle w:val="token"/>
          <w:rFonts w:ascii="Roboto Mono" w:eastAsiaTheme="majorEastAsia" w:hAnsi="Roboto Mono"/>
          <w:color w:val="50A14F"/>
        </w:rPr>
        <w:t>"</w:t>
      </w:r>
      <w:r>
        <w:rPr>
          <w:rStyle w:val="token"/>
          <w:rFonts w:ascii="Roboto Mono" w:eastAsiaTheme="majorEastAsia" w:hAnsi="Roboto Mono"/>
          <w:color w:val="383A42"/>
        </w:rPr>
        <w:t>&gt;</w:t>
      </w:r>
      <w:proofErr w:type="spellStart"/>
      <w:r>
        <w:rPr>
          <w:rFonts w:ascii="Roboto Mono" w:hAnsi="Roboto Mono"/>
          <w:color w:val="494949"/>
        </w:rPr>
        <w:t>search</w:t>
      </w:r>
      <w:proofErr w:type="spellEnd"/>
      <w:r>
        <w:rPr>
          <w:rStyle w:val="token"/>
          <w:rFonts w:ascii="Roboto Mono" w:eastAsiaTheme="majorEastAsia" w:hAnsi="Roboto Mono"/>
          <w:color w:val="383A42"/>
        </w:rPr>
        <w:t>&lt;/</w:t>
      </w:r>
      <w:proofErr w:type="spellStart"/>
      <w:r>
        <w:rPr>
          <w:rStyle w:val="token"/>
          <w:rFonts w:ascii="Roboto Mono" w:eastAsiaTheme="majorEastAsia" w:hAnsi="Roboto Mono"/>
          <w:color w:val="E45649"/>
        </w:rPr>
        <w:t>button</w:t>
      </w:r>
      <w:proofErr w:type="spellEnd"/>
      <w:r>
        <w:rPr>
          <w:rStyle w:val="token"/>
          <w:rFonts w:ascii="Roboto Mono" w:eastAsiaTheme="majorEastAsia" w:hAnsi="Roboto Mono"/>
          <w:color w:val="383A42"/>
        </w:rPr>
        <w:t>&gt;</w:t>
      </w:r>
    </w:p>
    <w:p w14:paraId="234BA85D" w14:textId="77777777" w:rsidR="00B77D3F" w:rsidRDefault="00B77D3F" w:rsidP="00B77D3F">
      <w:pPr>
        <w:pStyle w:val="HTMLconformatoprevio"/>
        <w:shd w:val="clear" w:color="auto" w:fill="FAFAFA"/>
        <w:wordWrap w:val="0"/>
        <w:spacing w:line="302" w:lineRule="atLeast"/>
        <w:rPr>
          <w:rFonts w:ascii="Roboto Mono" w:hAnsi="Roboto Mono"/>
          <w:color w:val="494949"/>
        </w:rPr>
      </w:pPr>
      <w:r>
        <w:rPr>
          <w:rFonts w:ascii="Roboto Mono" w:hAnsi="Roboto Mono"/>
          <w:color w:val="494949"/>
        </w:rPr>
        <w:t xml:space="preserve">    </w:t>
      </w:r>
      <w:r>
        <w:rPr>
          <w:rStyle w:val="token"/>
          <w:rFonts w:ascii="Roboto Mono" w:eastAsiaTheme="majorEastAsia" w:hAnsi="Roboto Mono"/>
          <w:color w:val="383A42"/>
        </w:rPr>
        <w:t>&lt;/</w:t>
      </w:r>
      <w:proofErr w:type="spellStart"/>
      <w:r>
        <w:rPr>
          <w:rStyle w:val="token"/>
          <w:rFonts w:ascii="Roboto Mono" w:eastAsiaTheme="majorEastAsia" w:hAnsi="Roboto Mono"/>
          <w:color w:val="E45649"/>
        </w:rPr>
        <w:t>section</w:t>
      </w:r>
      <w:proofErr w:type="spellEnd"/>
      <w:r>
        <w:rPr>
          <w:rStyle w:val="token"/>
          <w:rFonts w:ascii="Roboto Mono" w:eastAsiaTheme="majorEastAsia" w:hAnsi="Roboto Mono"/>
          <w:color w:val="383A42"/>
        </w:rPr>
        <w:t>&gt;</w:t>
      </w:r>
    </w:p>
    <w:p w14:paraId="2886C244" w14:textId="77777777" w:rsidR="00B77D3F" w:rsidRDefault="00B77D3F" w:rsidP="00B77D3F">
      <w:pPr>
        <w:pStyle w:val="HTMLconformatoprevio"/>
        <w:shd w:val="clear" w:color="auto" w:fill="FAFAFA"/>
        <w:wordWrap w:val="0"/>
        <w:spacing w:line="302" w:lineRule="atLeast"/>
        <w:rPr>
          <w:rFonts w:ascii="Roboto Mono" w:hAnsi="Roboto Mono"/>
          <w:color w:val="494949"/>
        </w:rPr>
      </w:pPr>
      <w:r>
        <w:rPr>
          <w:rFonts w:ascii="Roboto Mono" w:hAnsi="Roboto Mono"/>
          <w:color w:val="494949"/>
        </w:rPr>
        <w:t xml:space="preserve">  </w:t>
      </w:r>
      <w:r>
        <w:rPr>
          <w:rStyle w:val="token"/>
          <w:rFonts w:ascii="Roboto Mono" w:eastAsiaTheme="majorEastAsia" w:hAnsi="Roboto Mono"/>
          <w:color w:val="383A42"/>
        </w:rPr>
        <w:t>&lt;/</w:t>
      </w:r>
      <w:proofErr w:type="spellStart"/>
      <w:r>
        <w:rPr>
          <w:rStyle w:val="token"/>
          <w:rFonts w:ascii="Roboto Mono" w:eastAsiaTheme="majorEastAsia" w:hAnsi="Roboto Mono"/>
          <w:color w:val="E45649"/>
        </w:rPr>
        <w:t>div</w:t>
      </w:r>
      <w:proofErr w:type="spellEnd"/>
      <w:r>
        <w:rPr>
          <w:rStyle w:val="token"/>
          <w:rFonts w:ascii="Roboto Mono" w:eastAsiaTheme="majorEastAsia" w:hAnsi="Roboto Mono"/>
          <w:color w:val="383A42"/>
        </w:rPr>
        <w:t>&gt;</w:t>
      </w:r>
    </w:p>
    <w:p w14:paraId="54D7734F" w14:textId="77777777" w:rsidR="00B77D3F" w:rsidRDefault="00B77D3F" w:rsidP="00B77D3F">
      <w:pPr>
        <w:pStyle w:val="HTMLconformatoprevio"/>
        <w:shd w:val="clear" w:color="auto" w:fill="FAFAFA"/>
        <w:wordWrap w:val="0"/>
        <w:spacing w:line="302" w:lineRule="atLeast"/>
        <w:rPr>
          <w:rFonts w:ascii="Roboto Mono" w:hAnsi="Roboto Mono"/>
          <w:color w:val="494949"/>
        </w:rPr>
      </w:pPr>
      <w:r>
        <w:rPr>
          <w:rStyle w:val="token"/>
          <w:rFonts w:ascii="Roboto Mono" w:eastAsiaTheme="majorEastAsia" w:hAnsi="Roboto Mono"/>
          <w:color w:val="383A42"/>
        </w:rPr>
        <w:t>&lt;/</w:t>
      </w:r>
      <w:proofErr w:type="spellStart"/>
      <w:r>
        <w:rPr>
          <w:rStyle w:val="token"/>
          <w:rFonts w:ascii="Roboto Mono" w:eastAsiaTheme="majorEastAsia" w:hAnsi="Roboto Mono"/>
          <w:color w:val="E45649"/>
        </w:rPr>
        <w:t>header</w:t>
      </w:r>
      <w:proofErr w:type="spellEnd"/>
      <w:r>
        <w:rPr>
          <w:rStyle w:val="token"/>
          <w:rFonts w:ascii="Roboto Mono" w:eastAsiaTheme="majorEastAsia" w:hAnsi="Roboto Mono"/>
          <w:color w:val="383A42"/>
        </w:rPr>
        <w:t>&gt;</w:t>
      </w:r>
    </w:p>
    <w:p w14:paraId="686F77E9" w14:textId="77777777" w:rsidR="00B77D3F" w:rsidRDefault="00B77D3F" w:rsidP="00B77D3F">
      <w:pPr>
        <w:pStyle w:val="Ttulo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Textoennegrita"/>
          <w:rFonts w:ascii="Segoe UI" w:hAnsi="Segoe UI" w:cs="Segoe UI"/>
          <w:b/>
          <w:bCs/>
          <w:color w:val="404040"/>
        </w:rPr>
        <w:lastRenderedPageBreak/>
        <w:t>2. Navigation Drawer</w:t>
      </w:r>
    </w:p>
    <w:p w14:paraId="17581A29" w14:textId="77777777" w:rsidR="00B77D3F" w:rsidRDefault="00B77D3F" w:rsidP="00B77D3F">
      <w:pPr>
        <w:shd w:val="clear" w:color="auto" w:fill="FFFFFF"/>
        <w:spacing w:line="189" w:lineRule="atLeast"/>
        <w:rPr>
          <w:rFonts w:ascii="Segoe UI" w:hAnsi="Segoe UI" w:cs="Segoe UI"/>
          <w:color w:val="494949"/>
          <w:sz w:val="19"/>
          <w:szCs w:val="19"/>
        </w:rPr>
      </w:pPr>
      <w:r>
        <w:rPr>
          <w:rStyle w:val="d813de27"/>
          <w:rFonts w:ascii="Segoe UI" w:hAnsi="Segoe UI" w:cs="Segoe UI"/>
          <w:color w:val="525252"/>
          <w:sz w:val="18"/>
          <w:szCs w:val="18"/>
        </w:rPr>
        <w:t>html</w:t>
      </w:r>
    </w:p>
    <w:p w14:paraId="29F05BAE" w14:textId="77777777" w:rsidR="00B77D3F" w:rsidRPr="00B77D3F" w:rsidRDefault="00B77D3F" w:rsidP="00B77D3F">
      <w:pPr>
        <w:pStyle w:val="HTMLconformatoprevio"/>
        <w:shd w:val="clear" w:color="auto" w:fill="FAFAFA"/>
        <w:wordWrap w:val="0"/>
        <w:spacing w:line="302" w:lineRule="atLeast"/>
        <w:rPr>
          <w:rFonts w:ascii="Roboto Mono" w:hAnsi="Roboto Mono"/>
          <w:color w:val="494949"/>
          <w:lang w:val="pt-BR"/>
        </w:rPr>
      </w:pPr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&lt;</w:t>
      </w:r>
      <w:proofErr w:type="spellStart"/>
      <w:r w:rsidRPr="00B77D3F">
        <w:rPr>
          <w:rStyle w:val="token"/>
          <w:rFonts w:ascii="Roboto Mono" w:eastAsiaTheme="majorEastAsia" w:hAnsi="Roboto Mono"/>
          <w:color w:val="E45649"/>
          <w:lang w:val="pt-BR"/>
        </w:rPr>
        <w:t>aside</w:t>
      </w:r>
      <w:proofErr w:type="spellEnd"/>
      <w:r w:rsidRPr="00B77D3F">
        <w:rPr>
          <w:rStyle w:val="token"/>
          <w:rFonts w:ascii="Roboto Mono" w:eastAsiaTheme="majorEastAsia" w:hAnsi="Roboto Mono"/>
          <w:color w:val="E45649"/>
          <w:lang w:val="pt-BR"/>
        </w:rPr>
        <w:t xml:space="preserve"> </w:t>
      </w:r>
      <w:proofErr w:type="spellStart"/>
      <w:r w:rsidRPr="00B77D3F">
        <w:rPr>
          <w:rStyle w:val="token"/>
          <w:rFonts w:ascii="Roboto Mono" w:eastAsiaTheme="majorEastAsia" w:hAnsi="Roboto Mono"/>
          <w:color w:val="B76B01"/>
          <w:lang w:val="pt-BR"/>
        </w:rPr>
        <w:t>class</w:t>
      </w:r>
      <w:proofErr w:type="spellEnd"/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=</w:t>
      </w:r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"</w:t>
      </w:r>
      <w:proofErr w:type="spellStart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mdc-drawer</w:t>
      </w:r>
      <w:proofErr w:type="spellEnd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 xml:space="preserve"> </w:t>
      </w:r>
      <w:proofErr w:type="spellStart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mdc-drawer</w:t>
      </w:r>
      <w:proofErr w:type="spellEnd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--modal"</w:t>
      </w:r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&gt;</w:t>
      </w:r>
    </w:p>
    <w:p w14:paraId="04F9F250" w14:textId="77777777" w:rsidR="00B77D3F" w:rsidRPr="00B77D3F" w:rsidRDefault="00B77D3F" w:rsidP="00B77D3F">
      <w:pPr>
        <w:pStyle w:val="HTMLconformatoprevio"/>
        <w:shd w:val="clear" w:color="auto" w:fill="FAFAFA"/>
        <w:wordWrap w:val="0"/>
        <w:spacing w:line="302" w:lineRule="atLeast"/>
        <w:rPr>
          <w:rFonts w:ascii="Roboto Mono" w:hAnsi="Roboto Mono"/>
          <w:color w:val="494949"/>
          <w:lang w:val="pt-BR"/>
        </w:rPr>
      </w:pPr>
      <w:r w:rsidRPr="00B77D3F">
        <w:rPr>
          <w:rFonts w:ascii="Roboto Mono" w:hAnsi="Roboto Mono"/>
          <w:color w:val="494949"/>
          <w:lang w:val="pt-BR"/>
        </w:rPr>
        <w:t xml:space="preserve">  </w:t>
      </w:r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&lt;</w:t>
      </w:r>
      <w:proofErr w:type="spellStart"/>
      <w:r w:rsidRPr="00B77D3F">
        <w:rPr>
          <w:rStyle w:val="token"/>
          <w:rFonts w:ascii="Roboto Mono" w:eastAsiaTheme="majorEastAsia" w:hAnsi="Roboto Mono"/>
          <w:color w:val="E45649"/>
          <w:lang w:val="pt-BR"/>
        </w:rPr>
        <w:t>div</w:t>
      </w:r>
      <w:proofErr w:type="spellEnd"/>
      <w:r w:rsidRPr="00B77D3F">
        <w:rPr>
          <w:rStyle w:val="token"/>
          <w:rFonts w:ascii="Roboto Mono" w:eastAsiaTheme="majorEastAsia" w:hAnsi="Roboto Mono"/>
          <w:color w:val="E45649"/>
          <w:lang w:val="pt-BR"/>
        </w:rPr>
        <w:t xml:space="preserve"> </w:t>
      </w:r>
      <w:proofErr w:type="spellStart"/>
      <w:r w:rsidRPr="00B77D3F">
        <w:rPr>
          <w:rStyle w:val="token"/>
          <w:rFonts w:ascii="Roboto Mono" w:eastAsiaTheme="majorEastAsia" w:hAnsi="Roboto Mono"/>
          <w:color w:val="B76B01"/>
          <w:lang w:val="pt-BR"/>
        </w:rPr>
        <w:t>class</w:t>
      </w:r>
      <w:proofErr w:type="spellEnd"/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=</w:t>
      </w:r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"</w:t>
      </w:r>
      <w:proofErr w:type="spellStart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mdc-drawer</w:t>
      </w:r>
      <w:proofErr w:type="spellEnd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__</w:t>
      </w:r>
      <w:proofErr w:type="spellStart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content</w:t>
      </w:r>
      <w:proofErr w:type="spellEnd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"</w:t>
      </w:r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&gt;</w:t>
      </w:r>
    </w:p>
    <w:p w14:paraId="03D1A136" w14:textId="77777777" w:rsidR="00B77D3F" w:rsidRPr="00B77D3F" w:rsidRDefault="00B77D3F" w:rsidP="00B77D3F">
      <w:pPr>
        <w:pStyle w:val="HTMLconformatoprevio"/>
        <w:shd w:val="clear" w:color="auto" w:fill="FAFAFA"/>
        <w:wordWrap w:val="0"/>
        <w:spacing w:line="302" w:lineRule="atLeast"/>
        <w:rPr>
          <w:rFonts w:ascii="Roboto Mono" w:hAnsi="Roboto Mono"/>
          <w:color w:val="494949"/>
          <w:lang w:val="pt-BR"/>
        </w:rPr>
      </w:pPr>
      <w:r w:rsidRPr="00B77D3F">
        <w:rPr>
          <w:rFonts w:ascii="Roboto Mono" w:hAnsi="Roboto Mono"/>
          <w:color w:val="494949"/>
          <w:lang w:val="pt-BR"/>
        </w:rPr>
        <w:t xml:space="preserve">    </w:t>
      </w:r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&lt;</w:t>
      </w:r>
      <w:proofErr w:type="spellStart"/>
      <w:r w:rsidRPr="00B77D3F">
        <w:rPr>
          <w:rStyle w:val="token"/>
          <w:rFonts w:ascii="Roboto Mono" w:eastAsiaTheme="majorEastAsia" w:hAnsi="Roboto Mono"/>
          <w:color w:val="E45649"/>
          <w:lang w:val="pt-BR"/>
        </w:rPr>
        <w:t>nav</w:t>
      </w:r>
      <w:proofErr w:type="spellEnd"/>
      <w:r w:rsidRPr="00B77D3F">
        <w:rPr>
          <w:rStyle w:val="token"/>
          <w:rFonts w:ascii="Roboto Mono" w:eastAsiaTheme="majorEastAsia" w:hAnsi="Roboto Mono"/>
          <w:color w:val="E45649"/>
          <w:lang w:val="pt-BR"/>
        </w:rPr>
        <w:t xml:space="preserve"> </w:t>
      </w:r>
      <w:proofErr w:type="spellStart"/>
      <w:r w:rsidRPr="00B77D3F">
        <w:rPr>
          <w:rStyle w:val="token"/>
          <w:rFonts w:ascii="Roboto Mono" w:eastAsiaTheme="majorEastAsia" w:hAnsi="Roboto Mono"/>
          <w:color w:val="B76B01"/>
          <w:lang w:val="pt-BR"/>
        </w:rPr>
        <w:t>class</w:t>
      </w:r>
      <w:proofErr w:type="spellEnd"/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=</w:t>
      </w:r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"</w:t>
      </w:r>
      <w:proofErr w:type="spellStart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mdc-list</w:t>
      </w:r>
      <w:proofErr w:type="spellEnd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"</w:t>
      </w:r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&gt;</w:t>
      </w:r>
    </w:p>
    <w:p w14:paraId="1C22464C" w14:textId="77777777" w:rsidR="00B77D3F" w:rsidRPr="00B77D3F" w:rsidRDefault="00B77D3F" w:rsidP="00B77D3F">
      <w:pPr>
        <w:pStyle w:val="HTMLconformatoprevio"/>
        <w:shd w:val="clear" w:color="auto" w:fill="FAFAFA"/>
        <w:wordWrap w:val="0"/>
        <w:spacing w:line="302" w:lineRule="atLeast"/>
        <w:rPr>
          <w:rFonts w:ascii="Roboto Mono" w:hAnsi="Roboto Mono"/>
          <w:color w:val="494949"/>
          <w:lang w:val="pt-BR"/>
        </w:rPr>
      </w:pPr>
      <w:r w:rsidRPr="00B77D3F">
        <w:rPr>
          <w:rFonts w:ascii="Roboto Mono" w:hAnsi="Roboto Mono"/>
          <w:color w:val="494949"/>
          <w:lang w:val="pt-BR"/>
        </w:rPr>
        <w:t xml:space="preserve">      </w:t>
      </w:r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&lt;</w:t>
      </w:r>
      <w:r w:rsidRPr="00B77D3F">
        <w:rPr>
          <w:rStyle w:val="token"/>
          <w:rFonts w:ascii="Roboto Mono" w:eastAsiaTheme="majorEastAsia" w:hAnsi="Roboto Mono"/>
          <w:color w:val="E45649"/>
          <w:lang w:val="pt-BR"/>
        </w:rPr>
        <w:t xml:space="preserve">a </w:t>
      </w:r>
      <w:proofErr w:type="spellStart"/>
      <w:r w:rsidRPr="00B77D3F">
        <w:rPr>
          <w:rStyle w:val="token"/>
          <w:rFonts w:ascii="Roboto Mono" w:eastAsiaTheme="majorEastAsia" w:hAnsi="Roboto Mono"/>
          <w:color w:val="B76B01"/>
          <w:lang w:val="pt-BR"/>
        </w:rPr>
        <w:t>class</w:t>
      </w:r>
      <w:proofErr w:type="spellEnd"/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=</w:t>
      </w:r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"</w:t>
      </w:r>
      <w:proofErr w:type="spellStart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mdc</w:t>
      </w:r>
      <w:proofErr w:type="spellEnd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-</w:t>
      </w:r>
      <w:proofErr w:type="spellStart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list</w:t>
      </w:r>
      <w:proofErr w:type="spellEnd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 xml:space="preserve">-item </w:t>
      </w:r>
      <w:proofErr w:type="spellStart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mdc</w:t>
      </w:r>
      <w:proofErr w:type="spellEnd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-</w:t>
      </w:r>
      <w:proofErr w:type="spellStart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list</w:t>
      </w:r>
      <w:proofErr w:type="spellEnd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-item--</w:t>
      </w:r>
      <w:proofErr w:type="spellStart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activated</w:t>
      </w:r>
      <w:proofErr w:type="spellEnd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"</w:t>
      </w:r>
      <w:r w:rsidRPr="00B77D3F">
        <w:rPr>
          <w:rStyle w:val="token"/>
          <w:rFonts w:ascii="Roboto Mono" w:eastAsiaTheme="majorEastAsia" w:hAnsi="Roboto Mono"/>
          <w:color w:val="E45649"/>
          <w:lang w:val="pt-BR"/>
        </w:rPr>
        <w:t xml:space="preserve"> </w:t>
      </w:r>
      <w:proofErr w:type="spellStart"/>
      <w:r w:rsidRPr="00B77D3F">
        <w:rPr>
          <w:rStyle w:val="token"/>
          <w:rFonts w:ascii="Roboto Mono" w:eastAsiaTheme="majorEastAsia" w:hAnsi="Roboto Mono"/>
          <w:color w:val="B76B01"/>
          <w:lang w:val="pt-BR"/>
        </w:rPr>
        <w:t>href</w:t>
      </w:r>
      <w:proofErr w:type="spellEnd"/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=</w:t>
      </w:r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"#"</w:t>
      </w:r>
      <w:r w:rsidRPr="00B77D3F">
        <w:rPr>
          <w:rStyle w:val="token"/>
          <w:rFonts w:ascii="Roboto Mono" w:eastAsiaTheme="majorEastAsia" w:hAnsi="Roboto Mono"/>
          <w:color w:val="E45649"/>
          <w:lang w:val="pt-BR"/>
        </w:rPr>
        <w:t xml:space="preserve"> </w:t>
      </w:r>
      <w:r w:rsidRPr="00B77D3F">
        <w:rPr>
          <w:rStyle w:val="token"/>
          <w:rFonts w:ascii="Roboto Mono" w:eastAsiaTheme="majorEastAsia" w:hAnsi="Roboto Mono"/>
          <w:color w:val="B76B01"/>
          <w:lang w:val="pt-BR"/>
        </w:rPr>
        <w:t>aria-</w:t>
      </w:r>
      <w:proofErr w:type="spellStart"/>
      <w:r w:rsidRPr="00B77D3F">
        <w:rPr>
          <w:rStyle w:val="token"/>
          <w:rFonts w:ascii="Roboto Mono" w:eastAsiaTheme="majorEastAsia" w:hAnsi="Roboto Mono"/>
          <w:color w:val="B76B01"/>
          <w:lang w:val="pt-BR"/>
        </w:rPr>
        <w:t>current</w:t>
      </w:r>
      <w:proofErr w:type="spellEnd"/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=</w:t>
      </w:r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"</w:t>
      </w:r>
      <w:proofErr w:type="spellStart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page</w:t>
      </w:r>
      <w:proofErr w:type="spellEnd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"</w:t>
      </w:r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&gt;</w:t>
      </w:r>
    </w:p>
    <w:p w14:paraId="69EF957E" w14:textId="77777777" w:rsidR="00B77D3F" w:rsidRPr="00B77D3F" w:rsidRDefault="00B77D3F" w:rsidP="00B77D3F">
      <w:pPr>
        <w:pStyle w:val="HTMLconformatoprevio"/>
        <w:shd w:val="clear" w:color="auto" w:fill="FAFAFA"/>
        <w:wordWrap w:val="0"/>
        <w:spacing w:line="302" w:lineRule="atLeast"/>
        <w:rPr>
          <w:rFonts w:ascii="Roboto Mono" w:hAnsi="Roboto Mono"/>
          <w:color w:val="494949"/>
          <w:lang w:val="pt-BR"/>
        </w:rPr>
      </w:pPr>
      <w:r w:rsidRPr="00B77D3F">
        <w:rPr>
          <w:rFonts w:ascii="Roboto Mono" w:hAnsi="Roboto Mono"/>
          <w:color w:val="494949"/>
          <w:lang w:val="pt-BR"/>
        </w:rPr>
        <w:t xml:space="preserve">        </w:t>
      </w:r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&lt;</w:t>
      </w:r>
      <w:proofErr w:type="spellStart"/>
      <w:r w:rsidRPr="00B77D3F">
        <w:rPr>
          <w:rStyle w:val="token"/>
          <w:rFonts w:ascii="Roboto Mono" w:eastAsiaTheme="majorEastAsia" w:hAnsi="Roboto Mono"/>
          <w:color w:val="E45649"/>
          <w:lang w:val="pt-BR"/>
        </w:rPr>
        <w:t>span</w:t>
      </w:r>
      <w:proofErr w:type="spellEnd"/>
      <w:r w:rsidRPr="00B77D3F">
        <w:rPr>
          <w:rStyle w:val="token"/>
          <w:rFonts w:ascii="Roboto Mono" w:eastAsiaTheme="majorEastAsia" w:hAnsi="Roboto Mono"/>
          <w:color w:val="E45649"/>
          <w:lang w:val="pt-BR"/>
        </w:rPr>
        <w:t xml:space="preserve"> </w:t>
      </w:r>
      <w:proofErr w:type="spellStart"/>
      <w:r w:rsidRPr="00B77D3F">
        <w:rPr>
          <w:rStyle w:val="token"/>
          <w:rFonts w:ascii="Roboto Mono" w:eastAsiaTheme="majorEastAsia" w:hAnsi="Roboto Mono"/>
          <w:color w:val="B76B01"/>
          <w:lang w:val="pt-BR"/>
        </w:rPr>
        <w:t>class</w:t>
      </w:r>
      <w:proofErr w:type="spellEnd"/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=</w:t>
      </w:r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"</w:t>
      </w:r>
      <w:proofErr w:type="spellStart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mdc</w:t>
      </w:r>
      <w:proofErr w:type="spellEnd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-</w:t>
      </w:r>
      <w:proofErr w:type="spellStart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list</w:t>
      </w:r>
      <w:proofErr w:type="spellEnd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-item__</w:t>
      </w:r>
      <w:proofErr w:type="spellStart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text</w:t>
      </w:r>
      <w:proofErr w:type="spellEnd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"</w:t>
      </w:r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&gt;</w:t>
      </w:r>
      <w:proofErr w:type="gramStart"/>
      <w:r w:rsidRPr="00B77D3F">
        <w:rPr>
          <w:rFonts w:ascii="Roboto Mono" w:hAnsi="Roboto Mono"/>
          <w:color w:val="494949"/>
          <w:lang w:val="pt-BR"/>
        </w:rPr>
        <w:t>Inicio</w:t>
      </w:r>
      <w:proofErr w:type="gramEnd"/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&lt;/</w:t>
      </w:r>
      <w:proofErr w:type="spellStart"/>
      <w:r w:rsidRPr="00B77D3F">
        <w:rPr>
          <w:rStyle w:val="token"/>
          <w:rFonts w:ascii="Roboto Mono" w:eastAsiaTheme="majorEastAsia" w:hAnsi="Roboto Mono"/>
          <w:color w:val="E45649"/>
          <w:lang w:val="pt-BR"/>
        </w:rPr>
        <w:t>span</w:t>
      </w:r>
      <w:proofErr w:type="spellEnd"/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&gt;</w:t>
      </w:r>
    </w:p>
    <w:p w14:paraId="2746F258" w14:textId="77777777" w:rsidR="00B77D3F" w:rsidRPr="00B77D3F" w:rsidRDefault="00B77D3F" w:rsidP="00B77D3F">
      <w:pPr>
        <w:pStyle w:val="HTMLconformatoprevio"/>
        <w:shd w:val="clear" w:color="auto" w:fill="FAFAFA"/>
        <w:wordWrap w:val="0"/>
        <w:spacing w:line="302" w:lineRule="atLeast"/>
        <w:rPr>
          <w:rFonts w:ascii="Roboto Mono" w:hAnsi="Roboto Mono"/>
          <w:color w:val="494949"/>
          <w:lang w:val="pt-BR"/>
        </w:rPr>
      </w:pPr>
      <w:r w:rsidRPr="00B77D3F">
        <w:rPr>
          <w:rFonts w:ascii="Roboto Mono" w:hAnsi="Roboto Mono"/>
          <w:color w:val="494949"/>
          <w:lang w:val="pt-BR"/>
        </w:rPr>
        <w:t xml:space="preserve">      </w:t>
      </w:r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&lt;/</w:t>
      </w:r>
      <w:r w:rsidRPr="00B77D3F">
        <w:rPr>
          <w:rStyle w:val="token"/>
          <w:rFonts w:ascii="Roboto Mono" w:eastAsiaTheme="majorEastAsia" w:hAnsi="Roboto Mono"/>
          <w:color w:val="E45649"/>
          <w:lang w:val="pt-BR"/>
        </w:rPr>
        <w:t>a</w:t>
      </w:r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&gt;</w:t>
      </w:r>
    </w:p>
    <w:p w14:paraId="67CBDF33" w14:textId="77777777" w:rsidR="00B77D3F" w:rsidRPr="00B77D3F" w:rsidRDefault="00B77D3F" w:rsidP="00B77D3F">
      <w:pPr>
        <w:pStyle w:val="HTMLconformatoprevio"/>
        <w:shd w:val="clear" w:color="auto" w:fill="FAFAFA"/>
        <w:wordWrap w:val="0"/>
        <w:spacing w:line="302" w:lineRule="atLeast"/>
        <w:rPr>
          <w:rFonts w:ascii="Roboto Mono" w:hAnsi="Roboto Mono"/>
          <w:color w:val="494949"/>
          <w:lang w:val="pt-BR"/>
        </w:rPr>
      </w:pPr>
      <w:r w:rsidRPr="00B77D3F">
        <w:rPr>
          <w:rFonts w:ascii="Roboto Mono" w:hAnsi="Roboto Mono"/>
          <w:color w:val="494949"/>
          <w:lang w:val="pt-BR"/>
        </w:rPr>
        <w:t xml:space="preserve">      </w:t>
      </w:r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&lt;</w:t>
      </w:r>
      <w:r w:rsidRPr="00B77D3F">
        <w:rPr>
          <w:rStyle w:val="token"/>
          <w:rFonts w:ascii="Roboto Mono" w:eastAsiaTheme="majorEastAsia" w:hAnsi="Roboto Mono"/>
          <w:color w:val="E45649"/>
          <w:lang w:val="pt-BR"/>
        </w:rPr>
        <w:t xml:space="preserve">a </w:t>
      </w:r>
      <w:proofErr w:type="spellStart"/>
      <w:r w:rsidRPr="00B77D3F">
        <w:rPr>
          <w:rStyle w:val="token"/>
          <w:rFonts w:ascii="Roboto Mono" w:eastAsiaTheme="majorEastAsia" w:hAnsi="Roboto Mono"/>
          <w:color w:val="B76B01"/>
          <w:lang w:val="pt-BR"/>
        </w:rPr>
        <w:t>class</w:t>
      </w:r>
      <w:proofErr w:type="spellEnd"/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=</w:t>
      </w:r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"</w:t>
      </w:r>
      <w:proofErr w:type="spellStart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mdc</w:t>
      </w:r>
      <w:proofErr w:type="spellEnd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-</w:t>
      </w:r>
      <w:proofErr w:type="spellStart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list</w:t>
      </w:r>
      <w:proofErr w:type="spellEnd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-item"</w:t>
      </w:r>
      <w:r w:rsidRPr="00B77D3F">
        <w:rPr>
          <w:rStyle w:val="token"/>
          <w:rFonts w:ascii="Roboto Mono" w:eastAsiaTheme="majorEastAsia" w:hAnsi="Roboto Mono"/>
          <w:color w:val="E45649"/>
          <w:lang w:val="pt-BR"/>
        </w:rPr>
        <w:t xml:space="preserve"> </w:t>
      </w:r>
      <w:proofErr w:type="spellStart"/>
      <w:r w:rsidRPr="00B77D3F">
        <w:rPr>
          <w:rStyle w:val="token"/>
          <w:rFonts w:ascii="Roboto Mono" w:eastAsiaTheme="majorEastAsia" w:hAnsi="Roboto Mono"/>
          <w:color w:val="B76B01"/>
          <w:lang w:val="pt-BR"/>
        </w:rPr>
        <w:t>href</w:t>
      </w:r>
      <w:proofErr w:type="spellEnd"/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=</w:t>
      </w:r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"#"</w:t>
      </w:r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&gt;</w:t>
      </w:r>
    </w:p>
    <w:p w14:paraId="133EA170" w14:textId="77777777" w:rsidR="00B77D3F" w:rsidRPr="00B77D3F" w:rsidRDefault="00B77D3F" w:rsidP="00B77D3F">
      <w:pPr>
        <w:pStyle w:val="HTMLconformatoprevio"/>
        <w:shd w:val="clear" w:color="auto" w:fill="FAFAFA"/>
        <w:wordWrap w:val="0"/>
        <w:spacing w:line="302" w:lineRule="atLeast"/>
        <w:rPr>
          <w:rFonts w:ascii="Roboto Mono" w:hAnsi="Roboto Mono"/>
          <w:color w:val="494949"/>
          <w:lang w:val="pt-BR"/>
        </w:rPr>
      </w:pPr>
      <w:r w:rsidRPr="00B77D3F">
        <w:rPr>
          <w:rFonts w:ascii="Roboto Mono" w:hAnsi="Roboto Mono"/>
          <w:color w:val="494949"/>
          <w:lang w:val="pt-BR"/>
        </w:rPr>
        <w:t xml:space="preserve">        </w:t>
      </w:r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&lt;</w:t>
      </w:r>
      <w:proofErr w:type="spellStart"/>
      <w:r w:rsidRPr="00B77D3F">
        <w:rPr>
          <w:rStyle w:val="token"/>
          <w:rFonts w:ascii="Roboto Mono" w:eastAsiaTheme="majorEastAsia" w:hAnsi="Roboto Mono"/>
          <w:color w:val="E45649"/>
          <w:lang w:val="pt-BR"/>
        </w:rPr>
        <w:t>span</w:t>
      </w:r>
      <w:proofErr w:type="spellEnd"/>
      <w:r w:rsidRPr="00B77D3F">
        <w:rPr>
          <w:rStyle w:val="token"/>
          <w:rFonts w:ascii="Roboto Mono" w:eastAsiaTheme="majorEastAsia" w:hAnsi="Roboto Mono"/>
          <w:color w:val="E45649"/>
          <w:lang w:val="pt-BR"/>
        </w:rPr>
        <w:t xml:space="preserve"> </w:t>
      </w:r>
      <w:proofErr w:type="spellStart"/>
      <w:r w:rsidRPr="00B77D3F">
        <w:rPr>
          <w:rStyle w:val="token"/>
          <w:rFonts w:ascii="Roboto Mono" w:eastAsiaTheme="majorEastAsia" w:hAnsi="Roboto Mono"/>
          <w:color w:val="B76B01"/>
          <w:lang w:val="pt-BR"/>
        </w:rPr>
        <w:t>class</w:t>
      </w:r>
      <w:proofErr w:type="spellEnd"/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=</w:t>
      </w:r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"</w:t>
      </w:r>
      <w:proofErr w:type="spellStart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mdc</w:t>
      </w:r>
      <w:proofErr w:type="spellEnd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-</w:t>
      </w:r>
      <w:proofErr w:type="spellStart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list</w:t>
      </w:r>
      <w:proofErr w:type="spellEnd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-item__</w:t>
      </w:r>
      <w:proofErr w:type="spellStart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text</w:t>
      </w:r>
      <w:proofErr w:type="spellEnd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"</w:t>
      </w:r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&gt;</w:t>
      </w:r>
      <w:r w:rsidRPr="00B77D3F">
        <w:rPr>
          <w:rFonts w:ascii="Roboto Mono" w:hAnsi="Roboto Mono"/>
          <w:color w:val="494949"/>
          <w:lang w:val="pt-BR"/>
        </w:rPr>
        <w:t>Perfil</w:t>
      </w:r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&lt;/</w:t>
      </w:r>
      <w:proofErr w:type="spellStart"/>
      <w:r w:rsidRPr="00B77D3F">
        <w:rPr>
          <w:rStyle w:val="token"/>
          <w:rFonts w:ascii="Roboto Mono" w:eastAsiaTheme="majorEastAsia" w:hAnsi="Roboto Mono"/>
          <w:color w:val="E45649"/>
          <w:lang w:val="pt-BR"/>
        </w:rPr>
        <w:t>span</w:t>
      </w:r>
      <w:proofErr w:type="spellEnd"/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&gt;</w:t>
      </w:r>
    </w:p>
    <w:p w14:paraId="64C40D78" w14:textId="77777777" w:rsidR="00B77D3F" w:rsidRPr="00B77D3F" w:rsidRDefault="00B77D3F" w:rsidP="00B77D3F">
      <w:pPr>
        <w:pStyle w:val="HTMLconformatoprevio"/>
        <w:shd w:val="clear" w:color="auto" w:fill="FAFAFA"/>
        <w:wordWrap w:val="0"/>
        <w:spacing w:line="302" w:lineRule="atLeast"/>
        <w:rPr>
          <w:rFonts w:ascii="Roboto Mono" w:hAnsi="Roboto Mono"/>
          <w:color w:val="494949"/>
          <w:lang w:val="pt-BR"/>
        </w:rPr>
      </w:pPr>
      <w:r w:rsidRPr="00B77D3F">
        <w:rPr>
          <w:rFonts w:ascii="Roboto Mono" w:hAnsi="Roboto Mono"/>
          <w:color w:val="494949"/>
          <w:lang w:val="pt-BR"/>
        </w:rPr>
        <w:t xml:space="preserve">      </w:t>
      </w:r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&lt;/</w:t>
      </w:r>
      <w:r w:rsidRPr="00B77D3F">
        <w:rPr>
          <w:rStyle w:val="token"/>
          <w:rFonts w:ascii="Roboto Mono" w:eastAsiaTheme="majorEastAsia" w:hAnsi="Roboto Mono"/>
          <w:color w:val="E45649"/>
          <w:lang w:val="pt-BR"/>
        </w:rPr>
        <w:t>a</w:t>
      </w:r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&gt;</w:t>
      </w:r>
    </w:p>
    <w:p w14:paraId="50458EE2" w14:textId="77777777" w:rsidR="00B77D3F" w:rsidRPr="00B77D3F" w:rsidRDefault="00B77D3F" w:rsidP="00B77D3F">
      <w:pPr>
        <w:pStyle w:val="HTMLconformatoprevio"/>
        <w:shd w:val="clear" w:color="auto" w:fill="FAFAFA"/>
        <w:wordWrap w:val="0"/>
        <w:spacing w:line="302" w:lineRule="atLeast"/>
        <w:rPr>
          <w:rFonts w:ascii="Roboto Mono" w:hAnsi="Roboto Mono"/>
          <w:color w:val="494949"/>
          <w:lang w:val="pt-BR"/>
        </w:rPr>
      </w:pPr>
      <w:r w:rsidRPr="00B77D3F">
        <w:rPr>
          <w:rFonts w:ascii="Roboto Mono" w:hAnsi="Roboto Mono"/>
          <w:color w:val="494949"/>
          <w:lang w:val="pt-BR"/>
        </w:rPr>
        <w:t xml:space="preserve">    </w:t>
      </w:r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&lt;/</w:t>
      </w:r>
      <w:proofErr w:type="spellStart"/>
      <w:r w:rsidRPr="00B77D3F">
        <w:rPr>
          <w:rStyle w:val="token"/>
          <w:rFonts w:ascii="Roboto Mono" w:eastAsiaTheme="majorEastAsia" w:hAnsi="Roboto Mono"/>
          <w:color w:val="E45649"/>
          <w:lang w:val="pt-BR"/>
        </w:rPr>
        <w:t>nav</w:t>
      </w:r>
      <w:proofErr w:type="spellEnd"/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&gt;</w:t>
      </w:r>
    </w:p>
    <w:p w14:paraId="17874939" w14:textId="77777777" w:rsidR="00B77D3F" w:rsidRPr="00B77D3F" w:rsidRDefault="00B77D3F" w:rsidP="00B77D3F">
      <w:pPr>
        <w:pStyle w:val="HTMLconformatoprevio"/>
        <w:shd w:val="clear" w:color="auto" w:fill="FAFAFA"/>
        <w:wordWrap w:val="0"/>
        <w:spacing w:line="302" w:lineRule="atLeast"/>
        <w:rPr>
          <w:rFonts w:ascii="Roboto Mono" w:hAnsi="Roboto Mono"/>
          <w:color w:val="494949"/>
          <w:lang w:val="pt-BR"/>
        </w:rPr>
      </w:pPr>
      <w:r w:rsidRPr="00B77D3F">
        <w:rPr>
          <w:rFonts w:ascii="Roboto Mono" w:hAnsi="Roboto Mono"/>
          <w:color w:val="494949"/>
          <w:lang w:val="pt-BR"/>
        </w:rPr>
        <w:t xml:space="preserve">  </w:t>
      </w:r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&lt;/</w:t>
      </w:r>
      <w:proofErr w:type="spellStart"/>
      <w:r w:rsidRPr="00B77D3F">
        <w:rPr>
          <w:rStyle w:val="token"/>
          <w:rFonts w:ascii="Roboto Mono" w:eastAsiaTheme="majorEastAsia" w:hAnsi="Roboto Mono"/>
          <w:color w:val="E45649"/>
          <w:lang w:val="pt-BR"/>
        </w:rPr>
        <w:t>div</w:t>
      </w:r>
      <w:proofErr w:type="spellEnd"/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&gt;</w:t>
      </w:r>
    </w:p>
    <w:p w14:paraId="3C10D05F" w14:textId="77777777" w:rsidR="00B77D3F" w:rsidRPr="00B77D3F" w:rsidRDefault="00B77D3F" w:rsidP="00B77D3F">
      <w:pPr>
        <w:pStyle w:val="HTMLconformatoprevio"/>
        <w:shd w:val="clear" w:color="auto" w:fill="FAFAFA"/>
        <w:wordWrap w:val="0"/>
        <w:spacing w:line="302" w:lineRule="atLeast"/>
        <w:rPr>
          <w:rFonts w:ascii="Roboto Mono" w:hAnsi="Roboto Mono"/>
          <w:color w:val="494949"/>
          <w:lang w:val="pt-BR"/>
        </w:rPr>
      </w:pPr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&lt;/</w:t>
      </w:r>
      <w:proofErr w:type="spellStart"/>
      <w:r w:rsidRPr="00B77D3F">
        <w:rPr>
          <w:rStyle w:val="token"/>
          <w:rFonts w:ascii="Roboto Mono" w:eastAsiaTheme="majorEastAsia" w:hAnsi="Roboto Mono"/>
          <w:color w:val="E45649"/>
          <w:lang w:val="pt-BR"/>
        </w:rPr>
        <w:t>aside</w:t>
      </w:r>
      <w:proofErr w:type="spellEnd"/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&gt;</w:t>
      </w:r>
    </w:p>
    <w:p w14:paraId="6C169CFB" w14:textId="77777777" w:rsidR="00B77D3F" w:rsidRDefault="00B77D3F" w:rsidP="00B77D3F">
      <w:pPr>
        <w:pStyle w:val="Ttulo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Textoennegrita"/>
          <w:rFonts w:ascii="Segoe UI" w:hAnsi="Segoe UI" w:cs="Segoe UI"/>
          <w:b/>
          <w:bCs/>
          <w:color w:val="404040"/>
        </w:rPr>
        <w:t>3. Cards con Grid</w:t>
      </w:r>
    </w:p>
    <w:p w14:paraId="3A914C89" w14:textId="77777777" w:rsidR="00B77D3F" w:rsidRDefault="00B77D3F" w:rsidP="00B77D3F">
      <w:pPr>
        <w:shd w:val="clear" w:color="auto" w:fill="FFFFFF"/>
        <w:spacing w:line="189" w:lineRule="atLeast"/>
        <w:rPr>
          <w:rFonts w:ascii="Segoe UI" w:hAnsi="Segoe UI" w:cs="Segoe UI"/>
          <w:color w:val="494949"/>
          <w:sz w:val="19"/>
          <w:szCs w:val="19"/>
        </w:rPr>
      </w:pPr>
      <w:r>
        <w:rPr>
          <w:rStyle w:val="d813de27"/>
          <w:rFonts w:ascii="Segoe UI" w:hAnsi="Segoe UI" w:cs="Segoe UI"/>
          <w:color w:val="525252"/>
          <w:sz w:val="18"/>
          <w:szCs w:val="18"/>
        </w:rPr>
        <w:t>html</w:t>
      </w:r>
    </w:p>
    <w:p w14:paraId="7331E747" w14:textId="77777777" w:rsidR="00B77D3F" w:rsidRPr="00B77D3F" w:rsidRDefault="00B77D3F" w:rsidP="00B77D3F">
      <w:pPr>
        <w:pStyle w:val="HTMLconformatoprevio"/>
        <w:shd w:val="clear" w:color="auto" w:fill="FAFAFA"/>
        <w:wordWrap w:val="0"/>
        <w:spacing w:line="302" w:lineRule="atLeast"/>
        <w:rPr>
          <w:rFonts w:ascii="Roboto Mono" w:hAnsi="Roboto Mono"/>
          <w:color w:val="494949"/>
          <w:lang w:val="pt-BR"/>
        </w:rPr>
      </w:pPr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&lt;</w:t>
      </w:r>
      <w:proofErr w:type="spellStart"/>
      <w:r w:rsidRPr="00B77D3F">
        <w:rPr>
          <w:rStyle w:val="token"/>
          <w:rFonts w:ascii="Roboto Mono" w:eastAsiaTheme="majorEastAsia" w:hAnsi="Roboto Mono"/>
          <w:color w:val="E45649"/>
          <w:lang w:val="pt-BR"/>
        </w:rPr>
        <w:t>div</w:t>
      </w:r>
      <w:proofErr w:type="spellEnd"/>
      <w:r w:rsidRPr="00B77D3F">
        <w:rPr>
          <w:rStyle w:val="token"/>
          <w:rFonts w:ascii="Roboto Mono" w:eastAsiaTheme="majorEastAsia" w:hAnsi="Roboto Mono"/>
          <w:color w:val="E45649"/>
          <w:lang w:val="pt-BR"/>
        </w:rPr>
        <w:t xml:space="preserve"> </w:t>
      </w:r>
      <w:proofErr w:type="spellStart"/>
      <w:r w:rsidRPr="00B77D3F">
        <w:rPr>
          <w:rStyle w:val="token"/>
          <w:rFonts w:ascii="Roboto Mono" w:eastAsiaTheme="majorEastAsia" w:hAnsi="Roboto Mono"/>
          <w:color w:val="B76B01"/>
          <w:lang w:val="pt-BR"/>
        </w:rPr>
        <w:t>class</w:t>
      </w:r>
      <w:proofErr w:type="spellEnd"/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=</w:t>
      </w:r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"</w:t>
      </w:r>
      <w:proofErr w:type="spellStart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mdc</w:t>
      </w:r>
      <w:proofErr w:type="spellEnd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-layout-grid"</w:t>
      </w:r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&gt;</w:t>
      </w:r>
    </w:p>
    <w:p w14:paraId="5C8281E2" w14:textId="77777777" w:rsidR="00B77D3F" w:rsidRDefault="00B77D3F" w:rsidP="00B77D3F">
      <w:pPr>
        <w:pStyle w:val="HTMLconformatoprevio"/>
        <w:shd w:val="clear" w:color="auto" w:fill="FAFAFA"/>
        <w:wordWrap w:val="0"/>
        <w:spacing w:line="302" w:lineRule="atLeast"/>
        <w:rPr>
          <w:rFonts w:ascii="Roboto Mono" w:hAnsi="Roboto Mono"/>
          <w:color w:val="494949"/>
        </w:rPr>
      </w:pPr>
      <w:r w:rsidRPr="00B77D3F">
        <w:rPr>
          <w:rFonts w:ascii="Roboto Mono" w:hAnsi="Roboto Mono"/>
          <w:color w:val="494949"/>
          <w:lang w:val="pt-BR"/>
        </w:rPr>
        <w:t xml:space="preserve">  </w:t>
      </w:r>
      <w:r>
        <w:rPr>
          <w:rStyle w:val="token"/>
          <w:rFonts w:ascii="Roboto Mono" w:eastAsiaTheme="majorEastAsia" w:hAnsi="Roboto Mono"/>
          <w:color w:val="383A42"/>
        </w:rPr>
        <w:t>&lt;</w:t>
      </w:r>
      <w:proofErr w:type="spellStart"/>
      <w:r>
        <w:rPr>
          <w:rStyle w:val="token"/>
          <w:rFonts w:ascii="Roboto Mono" w:eastAsiaTheme="majorEastAsia" w:hAnsi="Roboto Mono"/>
          <w:color w:val="E45649"/>
        </w:rPr>
        <w:t>div</w:t>
      </w:r>
      <w:proofErr w:type="spellEnd"/>
      <w:r>
        <w:rPr>
          <w:rStyle w:val="token"/>
          <w:rFonts w:ascii="Roboto Mono" w:eastAsiaTheme="majorEastAsia" w:hAnsi="Roboto Mono"/>
          <w:color w:val="E45649"/>
        </w:rPr>
        <w:t xml:space="preserve"> </w:t>
      </w:r>
      <w:proofErr w:type="spellStart"/>
      <w:r>
        <w:rPr>
          <w:rStyle w:val="token"/>
          <w:rFonts w:ascii="Roboto Mono" w:eastAsiaTheme="majorEastAsia" w:hAnsi="Roboto Mono"/>
          <w:color w:val="B76B01"/>
        </w:rPr>
        <w:t>class</w:t>
      </w:r>
      <w:proofErr w:type="spellEnd"/>
      <w:r>
        <w:rPr>
          <w:rStyle w:val="token"/>
          <w:rFonts w:ascii="Roboto Mono" w:eastAsiaTheme="majorEastAsia" w:hAnsi="Roboto Mono"/>
          <w:color w:val="383A42"/>
        </w:rPr>
        <w:t>=</w:t>
      </w:r>
      <w:r>
        <w:rPr>
          <w:rStyle w:val="token"/>
          <w:rFonts w:ascii="Roboto Mono" w:eastAsiaTheme="majorEastAsia" w:hAnsi="Roboto Mono"/>
          <w:color w:val="50A14F"/>
        </w:rPr>
        <w:t>"</w:t>
      </w:r>
      <w:proofErr w:type="spellStart"/>
      <w:r>
        <w:rPr>
          <w:rStyle w:val="token"/>
          <w:rFonts w:ascii="Roboto Mono" w:eastAsiaTheme="majorEastAsia" w:hAnsi="Roboto Mono"/>
          <w:color w:val="50A14F"/>
        </w:rPr>
        <w:t>mdc-layout-grid</w:t>
      </w:r>
      <w:proofErr w:type="spellEnd"/>
      <w:r>
        <w:rPr>
          <w:rStyle w:val="token"/>
          <w:rFonts w:ascii="Roboto Mono" w:eastAsiaTheme="majorEastAsia" w:hAnsi="Roboto Mono"/>
          <w:color w:val="50A14F"/>
        </w:rPr>
        <w:t>__</w:t>
      </w:r>
      <w:proofErr w:type="spellStart"/>
      <w:r>
        <w:rPr>
          <w:rStyle w:val="token"/>
          <w:rFonts w:ascii="Roboto Mono" w:eastAsiaTheme="majorEastAsia" w:hAnsi="Roboto Mono"/>
          <w:color w:val="50A14F"/>
        </w:rPr>
        <w:t>inner</w:t>
      </w:r>
      <w:proofErr w:type="spellEnd"/>
      <w:r>
        <w:rPr>
          <w:rStyle w:val="token"/>
          <w:rFonts w:ascii="Roboto Mono" w:eastAsiaTheme="majorEastAsia" w:hAnsi="Roboto Mono"/>
          <w:color w:val="50A14F"/>
        </w:rPr>
        <w:t>"</w:t>
      </w:r>
      <w:r>
        <w:rPr>
          <w:rStyle w:val="token"/>
          <w:rFonts w:ascii="Roboto Mono" w:eastAsiaTheme="majorEastAsia" w:hAnsi="Roboto Mono"/>
          <w:color w:val="383A42"/>
        </w:rPr>
        <w:t>&gt;</w:t>
      </w:r>
    </w:p>
    <w:p w14:paraId="15BD94F2" w14:textId="77777777" w:rsidR="00B77D3F" w:rsidRPr="00B77D3F" w:rsidRDefault="00B77D3F" w:rsidP="00B77D3F">
      <w:pPr>
        <w:pStyle w:val="HTMLconformatoprevio"/>
        <w:shd w:val="clear" w:color="auto" w:fill="FAFAFA"/>
        <w:wordWrap w:val="0"/>
        <w:spacing w:line="302" w:lineRule="atLeast"/>
        <w:rPr>
          <w:rFonts w:ascii="Roboto Mono" w:hAnsi="Roboto Mono"/>
          <w:color w:val="494949"/>
          <w:lang w:val="pt-BR"/>
        </w:rPr>
      </w:pPr>
      <w:r>
        <w:rPr>
          <w:rFonts w:ascii="Roboto Mono" w:hAnsi="Roboto Mono"/>
          <w:color w:val="494949"/>
        </w:rPr>
        <w:t xml:space="preserve">    </w:t>
      </w:r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&lt;</w:t>
      </w:r>
      <w:proofErr w:type="spellStart"/>
      <w:r w:rsidRPr="00B77D3F">
        <w:rPr>
          <w:rStyle w:val="token"/>
          <w:rFonts w:ascii="Roboto Mono" w:eastAsiaTheme="majorEastAsia" w:hAnsi="Roboto Mono"/>
          <w:color w:val="E45649"/>
          <w:lang w:val="pt-BR"/>
        </w:rPr>
        <w:t>div</w:t>
      </w:r>
      <w:proofErr w:type="spellEnd"/>
      <w:r w:rsidRPr="00B77D3F">
        <w:rPr>
          <w:rStyle w:val="token"/>
          <w:rFonts w:ascii="Roboto Mono" w:eastAsiaTheme="majorEastAsia" w:hAnsi="Roboto Mono"/>
          <w:color w:val="E45649"/>
          <w:lang w:val="pt-BR"/>
        </w:rPr>
        <w:t xml:space="preserve"> </w:t>
      </w:r>
      <w:proofErr w:type="spellStart"/>
      <w:r w:rsidRPr="00B77D3F">
        <w:rPr>
          <w:rStyle w:val="token"/>
          <w:rFonts w:ascii="Roboto Mono" w:eastAsiaTheme="majorEastAsia" w:hAnsi="Roboto Mono"/>
          <w:color w:val="B76B01"/>
          <w:lang w:val="pt-BR"/>
        </w:rPr>
        <w:t>class</w:t>
      </w:r>
      <w:proofErr w:type="spellEnd"/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=</w:t>
      </w:r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"</w:t>
      </w:r>
      <w:proofErr w:type="spellStart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mdc</w:t>
      </w:r>
      <w:proofErr w:type="spellEnd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-layout-grid__</w:t>
      </w:r>
      <w:proofErr w:type="spellStart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cell</w:t>
      </w:r>
      <w:proofErr w:type="spellEnd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"</w:t>
      </w:r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&gt;</w:t>
      </w:r>
    </w:p>
    <w:p w14:paraId="2507B339" w14:textId="77777777" w:rsidR="00B77D3F" w:rsidRPr="00B77D3F" w:rsidRDefault="00B77D3F" w:rsidP="00B77D3F">
      <w:pPr>
        <w:pStyle w:val="HTMLconformatoprevio"/>
        <w:shd w:val="clear" w:color="auto" w:fill="FAFAFA"/>
        <w:wordWrap w:val="0"/>
        <w:spacing w:line="302" w:lineRule="atLeast"/>
        <w:rPr>
          <w:rFonts w:ascii="Roboto Mono" w:hAnsi="Roboto Mono"/>
          <w:color w:val="494949"/>
          <w:lang w:val="pt-BR"/>
        </w:rPr>
      </w:pPr>
      <w:r w:rsidRPr="00B77D3F">
        <w:rPr>
          <w:rFonts w:ascii="Roboto Mono" w:hAnsi="Roboto Mono"/>
          <w:color w:val="494949"/>
          <w:lang w:val="pt-BR"/>
        </w:rPr>
        <w:t xml:space="preserve">      </w:t>
      </w:r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&lt;</w:t>
      </w:r>
      <w:proofErr w:type="spellStart"/>
      <w:r w:rsidRPr="00B77D3F">
        <w:rPr>
          <w:rStyle w:val="token"/>
          <w:rFonts w:ascii="Roboto Mono" w:eastAsiaTheme="majorEastAsia" w:hAnsi="Roboto Mono"/>
          <w:color w:val="E45649"/>
          <w:lang w:val="pt-BR"/>
        </w:rPr>
        <w:t>div</w:t>
      </w:r>
      <w:proofErr w:type="spellEnd"/>
      <w:r w:rsidRPr="00B77D3F">
        <w:rPr>
          <w:rStyle w:val="token"/>
          <w:rFonts w:ascii="Roboto Mono" w:eastAsiaTheme="majorEastAsia" w:hAnsi="Roboto Mono"/>
          <w:color w:val="E45649"/>
          <w:lang w:val="pt-BR"/>
        </w:rPr>
        <w:t xml:space="preserve"> </w:t>
      </w:r>
      <w:proofErr w:type="spellStart"/>
      <w:r w:rsidRPr="00B77D3F">
        <w:rPr>
          <w:rStyle w:val="token"/>
          <w:rFonts w:ascii="Roboto Mono" w:eastAsiaTheme="majorEastAsia" w:hAnsi="Roboto Mono"/>
          <w:color w:val="B76B01"/>
          <w:lang w:val="pt-BR"/>
        </w:rPr>
        <w:t>class</w:t>
      </w:r>
      <w:proofErr w:type="spellEnd"/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=</w:t>
      </w:r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"</w:t>
      </w:r>
      <w:proofErr w:type="spellStart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mdc</w:t>
      </w:r>
      <w:proofErr w:type="spellEnd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-card"</w:t>
      </w:r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&gt;</w:t>
      </w:r>
    </w:p>
    <w:p w14:paraId="33736B19" w14:textId="77777777" w:rsidR="00B77D3F" w:rsidRPr="00B77D3F" w:rsidRDefault="00B77D3F" w:rsidP="00B77D3F">
      <w:pPr>
        <w:pStyle w:val="HTMLconformatoprevio"/>
        <w:shd w:val="clear" w:color="auto" w:fill="FAFAFA"/>
        <w:wordWrap w:val="0"/>
        <w:spacing w:line="302" w:lineRule="atLeast"/>
        <w:rPr>
          <w:rFonts w:ascii="Roboto Mono" w:hAnsi="Roboto Mono"/>
          <w:color w:val="494949"/>
          <w:lang w:val="pt-BR"/>
        </w:rPr>
      </w:pPr>
      <w:r w:rsidRPr="00B77D3F">
        <w:rPr>
          <w:rFonts w:ascii="Roboto Mono" w:hAnsi="Roboto Mono"/>
          <w:color w:val="494949"/>
          <w:lang w:val="pt-BR"/>
        </w:rPr>
        <w:t xml:space="preserve">        </w:t>
      </w:r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&lt;</w:t>
      </w:r>
      <w:proofErr w:type="spellStart"/>
      <w:r w:rsidRPr="00B77D3F">
        <w:rPr>
          <w:rStyle w:val="token"/>
          <w:rFonts w:ascii="Roboto Mono" w:eastAsiaTheme="majorEastAsia" w:hAnsi="Roboto Mono"/>
          <w:color w:val="E45649"/>
          <w:lang w:val="pt-BR"/>
        </w:rPr>
        <w:t>div</w:t>
      </w:r>
      <w:proofErr w:type="spellEnd"/>
      <w:r w:rsidRPr="00B77D3F">
        <w:rPr>
          <w:rStyle w:val="token"/>
          <w:rFonts w:ascii="Roboto Mono" w:eastAsiaTheme="majorEastAsia" w:hAnsi="Roboto Mono"/>
          <w:color w:val="E45649"/>
          <w:lang w:val="pt-BR"/>
        </w:rPr>
        <w:t xml:space="preserve"> </w:t>
      </w:r>
      <w:proofErr w:type="spellStart"/>
      <w:r w:rsidRPr="00B77D3F">
        <w:rPr>
          <w:rStyle w:val="token"/>
          <w:rFonts w:ascii="Roboto Mono" w:eastAsiaTheme="majorEastAsia" w:hAnsi="Roboto Mono"/>
          <w:color w:val="B76B01"/>
          <w:lang w:val="pt-BR"/>
        </w:rPr>
        <w:t>class</w:t>
      </w:r>
      <w:proofErr w:type="spellEnd"/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=</w:t>
      </w:r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"</w:t>
      </w:r>
      <w:proofErr w:type="spellStart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mdc</w:t>
      </w:r>
      <w:proofErr w:type="spellEnd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-card__</w:t>
      </w:r>
      <w:proofErr w:type="spellStart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primary-action</w:t>
      </w:r>
      <w:proofErr w:type="spellEnd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"</w:t>
      </w:r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&gt;</w:t>
      </w:r>
    </w:p>
    <w:p w14:paraId="6DE06C4E" w14:textId="77777777" w:rsidR="00B77D3F" w:rsidRPr="00B77D3F" w:rsidRDefault="00B77D3F" w:rsidP="00B77D3F">
      <w:pPr>
        <w:pStyle w:val="HTMLconformatoprevio"/>
        <w:shd w:val="clear" w:color="auto" w:fill="FAFAFA"/>
        <w:wordWrap w:val="0"/>
        <w:spacing w:line="302" w:lineRule="atLeast"/>
        <w:rPr>
          <w:rFonts w:ascii="Roboto Mono" w:hAnsi="Roboto Mono"/>
          <w:color w:val="494949"/>
          <w:lang w:val="pt-BR"/>
        </w:rPr>
      </w:pPr>
      <w:r w:rsidRPr="00B77D3F">
        <w:rPr>
          <w:rFonts w:ascii="Roboto Mono" w:hAnsi="Roboto Mono"/>
          <w:color w:val="494949"/>
          <w:lang w:val="pt-BR"/>
        </w:rPr>
        <w:t xml:space="preserve">          </w:t>
      </w:r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&lt;</w:t>
      </w:r>
      <w:r w:rsidRPr="00B77D3F">
        <w:rPr>
          <w:rStyle w:val="token"/>
          <w:rFonts w:ascii="Roboto Mono" w:eastAsiaTheme="majorEastAsia" w:hAnsi="Roboto Mono"/>
          <w:color w:val="E45649"/>
          <w:lang w:val="pt-BR"/>
        </w:rPr>
        <w:t xml:space="preserve">h2 </w:t>
      </w:r>
      <w:proofErr w:type="spellStart"/>
      <w:r w:rsidRPr="00B77D3F">
        <w:rPr>
          <w:rStyle w:val="token"/>
          <w:rFonts w:ascii="Roboto Mono" w:eastAsiaTheme="majorEastAsia" w:hAnsi="Roboto Mono"/>
          <w:color w:val="B76B01"/>
          <w:lang w:val="pt-BR"/>
        </w:rPr>
        <w:t>class</w:t>
      </w:r>
      <w:proofErr w:type="spellEnd"/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=</w:t>
      </w:r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"</w:t>
      </w:r>
      <w:proofErr w:type="spellStart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mdc-typography</w:t>
      </w:r>
      <w:proofErr w:type="spellEnd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--headline6"</w:t>
      </w:r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&gt;</w:t>
      </w:r>
      <w:r w:rsidRPr="00B77D3F">
        <w:rPr>
          <w:rFonts w:ascii="Roboto Mono" w:hAnsi="Roboto Mono"/>
          <w:color w:val="494949"/>
          <w:lang w:val="pt-BR"/>
        </w:rPr>
        <w:t>Ventas</w:t>
      </w:r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&lt;/</w:t>
      </w:r>
      <w:r w:rsidRPr="00B77D3F">
        <w:rPr>
          <w:rStyle w:val="token"/>
          <w:rFonts w:ascii="Roboto Mono" w:eastAsiaTheme="majorEastAsia" w:hAnsi="Roboto Mono"/>
          <w:color w:val="E45649"/>
          <w:lang w:val="pt-BR"/>
        </w:rPr>
        <w:t>h2</w:t>
      </w:r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&gt;</w:t>
      </w:r>
    </w:p>
    <w:p w14:paraId="55A7DE73" w14:textId="77777777" w:rsidR="00B77D3F" w:rsidRPr="00B77D3F" w:rsidRDefault="00B77D3F" w:rsidP="00B77D3F">
      <w:pPr>
        <w:pStyle w:val="HTMLconformatoprevio"/>
        <w:shd w:val="clear" w:color="auto" w:fill="FAFAFA"/>
        <w:wordWrap w:val="0"/>
        <w:spacing w:line="302" w:lineRule="atLeast"/>
        <w:rPr>
          <w:rFonts w:ascii="Roboto Mono" w:hAnsi="Roboto Mono"/>
          <w:color w:val="494949"/>
          <w:lang w:val="pt-BR"/>
        </w:rPr>
      </w:pPr>
      <w:r w:rsidRPr="00B77D3F">
        <w:rPr>
          <w:rFonts w:ascii="Roboto Mono" w:hAnsi="Roboto Mono"/>
          <w:color w:val="494949"/>
          <w:lang w:val="pt-BR"/>
        </w:rPr>
        <w:t xml:space="preserve">          </w:t>
      </w:r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&lt;</w:t>
      </w:r>
      <w:r w:rsidRPr="00B77D3F">
        <w:rPr>
          <w:rStyle w:val="token"/>
          <w:rFonts w:ascii="Roboto Mono" w:eastAsiaTheme="majorEastAsia" w:hAnsi="Roboto Mono"/>
          <w:color w:val="E45649"/>
          <w:lang w:val="pt-BR"/>
        </w:rPr>
        <w:t xml:space="preserve">p </w:t>
      </w:r>
      <w:proofErr w:type="spellStart"/>
      <w:r w:rsidRPr="00B77D3F">
        <w:rPr>
          <w:rStyle w:val="token"/>
          <w:rFonts w:ascii="Roboto Mono" w:eastAsiaTheme="majorEastAsia" w:hAnsi="Roboto Mono"/>
          <w:color w:val="B76B01"/>
          <w:lang w:val="pt-BR"/>
        </w:rPr>
        <w:t>class</w:t>
      </w:r>
      <w:proofErr w:type="spellEnd"/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=</w:t>
      </w:r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"</w:t>
      </w:r>
      <w:proofErr w:type="spellStart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mdc-typography</w:t>
      </w:r>
      <w:proofErr w:type="spellEnd"/>
      <w:r w:rsidRPr="00B77D3F">
        <w:rPr>
          <w:rStyle w:val="token"/>
          <w:rFonts w:ascii="Roboto Mono" w:eastAsiaTheme="majorEastAsia" w:hAnsi="Roboto Mono"/>
          <w:color w:val="50A14F"/>
          <w:lang w:val="pt-BR"/>
        </w:rPr>
        <w:t>--body1"</w:t>
      </w:r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&gt;</w:t>
      </w:r>
      <w:r w:rsidRPr="00B77D3F">
        <w:rPr>
          <w:rFonts w:ascii="Roboto Mono" w:hAnsi="Roboto Mono"/>
          <w:color w:val="494949"/>
          <w:lang w:val="pt-BR"/>
        </w:rPr>
        <w:t>$5,240 USD</w:t>
      </w:r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&lt;/</w:t>
      </w:r>
      <w:r w:rsidRPr="00B77D3F">
        <w:rPr>
          <w:rStyle w:val="token"/>
          <w:rFonts w:ascii="Roboto Mono" w:eastAsiaTheme="majorEastAsia" w:hAnsi="Roboto Mono"/>
          <w:color w:val="E45649"/>
          <w:lang w:val="pt-BR"/>
        </w:rPr>
        <w:t>p</w:t>
      </w:r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&gt;</w:t>
      </w:r>
    </w:p>
    <w:p w14:paraId="240DD432" w14:textId="77777777" w:rsidR="00B77D3F" w:rsidRPr="00B77D3F" w:rsidRDefault="00B77D3F" w:rsidP="00B77D3F">
      <w:pPr>
        <w:pStyle w:val="HTMLconformatoprevio"/>
        <w:shd w:val="clear" w:color="auto" w:fill="FAFAFA"/>
        <w:wordWrap w:val="0"/>
        <w:spacing w:line="302" w:lineRule="atLeast"/>
        <w:rPr>
          <w:rFonts w:ascii="Roboto Mono" w:hAnsi="Roboto Mono"/>
          <w:color w:val="494949"/>
          <w:lang w:val="pt-BR"/>
        </w:rPr>
      </w:pPr>
      <w:r w:rsidRPr="00B77D3F">
        <w:rPr>
          <w:rFonts w:ascii="Roboto Mono" w:hAnsi="Roboto Mono"/>
          <w:color w:val="494949"/>
          <w:lang w:val="pt-BR"/>
        </w:rPr>
        <w:t xml:space="preserve">        </w:t>
      </w:r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&lt;/</w:t>
      </w:r>
      <w:proofErr w:type="spellStart"/>
      <w:r w:rsidRPr="00B77D3F">
        <w:rPr>
          <w:rStyle w:val="token"/>
          <w:rFonts w:ascii="Roboto Mono" w:eastAsiaTheme="majorEastAsia" w:hAnsi="Roboto Mono"/>
          <w:color w:val="E45649"/>
          <w:lang w:val="pt-BR"/>
        </w:rPr>
        <w:t>div</w:t>
      </w:r>
      <w:proofErr w:type="spellEnd"/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&gt;</w:t>
      </w:r>
    </w:p>
    <w:p w14:paraId="419243A7" w14:textId="77777777" w:rsidR="00B77D3F" w:rsidRPr="00B77D3F" w:rsidRDefault="00B77D3F" w:rsidP="00B77D3F">
      <w:pPr>
        <w:pStyle w:val="HTMLconformatoprevio"/>
        <w:shd w:val="clear" w:color="auto" w:fill="FAFAFA"/>
        <w:wordWrap w:val="0"/>
        <w:spacing w:line="302" w:lineRule="atLeast"/>
        <w:rPr>
          <w:rFonts w:ascii="Roboto Mono" w:hAnsi="Roboto Mono"/>
          <w:color w:val="494949"/>
          <w:lang w:val="pt-BR"/>
        </w:rPr>
      </w:pPr>
      <w:r w:rsidRPr="00B77D3F">
        <w:rPr>
          <w:rFonts w:ascii="Roboto Mono" w:hAnsi="Roboto Mono"/>
          <w:color w:val="494949"/>
          <w:lang w:val="pt-BR"/>
        </w:rPr>
        <w:t xml:space="preserve">      </w:t>
      </w:r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&lt;/</w:t>
      </w:r>
      <w:proofErr w:type="spellStart"/>
      <w:r w:rsidRPr="00B77D3F">
        <w:rPr>
          <w:rStyle w:val="token"/>
          <w:rFonts w:ascii="Roboto Mono" w:eastAsiaTheme="majorEastAsia" w:hAnsi="Roboto Mono"/>
          <w:color w:val="E45649"/>
          <w:lang w:val="pt-BR"/>
        </w:rPr>
        <w:t>div</w:t>
      </w:r>
      <w:proofErr w:type="spellEnd"/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&gt;</w:t>
      </w:r>
    </w:p>
    <w:p w14:paraId="233A2E11" w14:textId="77777777" w:rsidR="00B77D3F" w:rsidRPr="00B77D3F" w:rsidRDefault="00B77D3F" w:rsidP="00B77D3F">
      <w:pPr>
        <w:pStyle w:val="HTMLconformatoprevio"/>
        <w:shd w:val="clear" w:color="auto" w:fill="FAFAFA"/>
        <w:wordWrap w:val="0"/>
        <w:spacing w:line="302" w:lineRule="atLeast"/>
        <w:rPr>
          <w:rFonts w:ascii="Roboto Mono" w:hAnsi="Roboto Mono"/>
          <w:color w:val="494949"/>
          <w:lang w:val="pt-BR"/>
        </w:rPr>
      </w:pPr>
      <w:r w:rsidRPr="00B77D3F">
        <w:rPr>
          <w:rFonts w:ascii="Roboto Mono" w:hAnsi="Roboto Mono"/>
          <w:color w:val="494949"/>
          <w:lang w:val="pt-BR"/>
        </w:rPr>
        <w:t xml:space="preserve">    </w:t>
      </w:r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&lt;/</w:t>
      </w:r>
      <w:proofErr w:type="spellStart"/>
      <w:r w:rsidRPr="00B77D3F">
        <w:rPr>
          <w:rStyle w:val="token"/>
          <w:rFonts w:ascii="Roboto Mono" w:eastAsiaTheme="majorEastAsia" w:hAnsi="Roboto Mono"/>
          <w:color w:val="E45649"/>
          <w:lang w:val="pt-BR"/>
        </w:rPr>
        <w:t>div</w:t>
      </w:r>
      <w:proofErr w:type="spellEnd"/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&gt;</w:t>
      </w:r>
    </w:p>
    <w:p w14:paraId="0A061832" w14:textId="77777777" w:rsidR="00B77D3F" w:rsidRPr="00B77D3F" w:rsidRDefault="00B77D3F" w:rsidP="00B77D3F">
      <w:pPr>
        <w:pStyle w:val="HTMLconformatoprevio"/>
        <w:shd w:val="clear" w:color="auto" w:fill="FAFAFA"/>
        <w:wordWrap w:val="0"/>
        <w:spacing w:line="302" w:lineRule="atLeast"/>
        <w:rPr>
          <w:rFonts w:ascii="Roboto Mono" w:hAnsi="Roboto Mono"/>
          <w:color w:val="494949"/>
          <w:lang w:val="pt-BR"/>
        </w:rPr>
      </w:pPr>
      <w:r w:rsidRPr="00B77D3F">
        <w:rPr>
          <w:rFonts w:ascii="Roboto Mono" w:hAnsi="Roboto Mono"/>
          <w:color w:val="494949"/>
          <w:lang w:val="pt-BR"/>
        </w:rPr>
        <w:t xml:space="preserve">  </w:t>
      </w:r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&lt;/</w:t>
      </w:r>
      <w:proofErr w:type="spellStart"/>
      <w:r w:rsidRPr="00B77D3F">
        <w:rPr>
          <w:rStyle w:val="token"/>
          <w:rFonts w:ascii="Roboto Mono" w:eastAsiaTheme="majorEastAsia" w:hAnsi="Roboto Mono"/>
          <w:color w:val="E45649"/>
          <w:lang w:val="pt-BR"/>
        </w:rPr>
        <w:t>div</w:t>
      </w:r>
      <w:proofErr w:type="spellEnd"/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&gt;</w:t>
      </w:r>
    </w:p>
    <w:p w14:paraId="26DAFDB9" w14:textId="77777777" w:rsidR="00B77D3F" w:rsidRPr="00B77D3F" w:rsidRDefault="00B77D3F" w:rsidP="00B77D3F">
      <w:pPr>
        <w:pStyle w:val="HTMLconformatoprevio"/>
        <w:shd w:val="clear" w:color="auto" w:fill="FAFAFA"/>
        <w:wordWrap w:val="0"/>
        <w:spacing w:line="302" w:lineRule="atLeast"/>
        <w:rPr>
          <w:rFonts w:ascii="Roboto Mono" w:hAnsi="Roboto Mono"/>
          <w:color w:val="494949"/>
          <w:lang w:val="pt-BR"/>
        </w:rPr>
      </w:pPr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&lt;/</w:t>
      </w:r>
      <w:proofErr w:type="spellStart"/>
      <w:r w:rsidRPr="00B77D3F">
        <w:rPr>
          <w:rStyle w:val="token"/>
          <w:rFonts w:ascii="Roboto Mono" w:eastAsiaTheme="majorEastAsia" w:hAnsi="Roboto Mono"/>
          <w:color w:val="E45649"/>
          <w:lang w:val="pt-BR"/>
        </w:rPr>
        <w:t>div</w:t>
      </w:r>
      <w:proofErr w:type="spellEnd"/>
      <w:r w:rsidRPr="00B77D3F">
        <w:rPr>
          <w:rStyle w:val="token"/>
          <w:rFonts w:ascii="Roboto Mono" w:eastAsiaTheme="majorEastAsia" w:hAnsi="Roboto Mono"/>
          <w:color w:val="383A42"/>
          <w:lang w:val="pt-BR"/>
        </w:rPr>
        <w:t>&gt;</w:t>
      </w:r>
    </w:p>
    <w:p w14:paraId="3A446797" w14:textId="77777777" w:rsidR="00B77D3F" w:rsidRDefault="00B77D3F" w:rsidP="00B77D3F">
      <w:pPr>
        <w:pStyle w:val="Ttulo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Textoennegrita"/>
          <w:rFonts w:ascii="Segoe UI" w:hAnsi="Segoe UI" w:cs="Segoe UI"/>
          <w:b/>
          <w:bCs/>
          <w:color w:val="404040"/>
        </w:rPr>
        <w:t>4. Floating Action Button (FAB)</w:t>
      </w:r>
    </w:p>
    <w:p w14:paraId="6D46ED56" w14:textId="77777777" w:rsidR="00B77D3F" w:rsidRDefault="00B77D3F" w:rsidP="00B77D3F">
      <w:pPr>
        <w:shd w:val="clear" w:color="auto" w:fill="FFFFFF"/>
        <w:spacing w:line="189" w:lineRule="atLeast"/>
        <w:rPr>
          <w:rFonts w:ascii="Segoe UI" w:hAnsi="Segoe UI" w:cs="Segoe UI"/>
          <w:color w:val="494949"/>
          <w:sz w:val="19"/>
          <w:szCs w:val="19"/>
        </w:rPr>
      </w:pPr>
      <w:r>
        <w:rPr>
          <w:rStyle w:val="d813de27"/>
          <w:rFonts w:ascii="Segoe UI" w:hAnsi="Segoe UI" w:cs="Segoe UI"/>
          <w:color w:val="525252"/>
          <w:sz w:val="18"/>
          <w:szCs w:val="18"/>
        </w:rPr>
        <w:t>html</w:t>
      </w:r>
    </w:p>
    <w:p w14:paraId="550BE225" w14:textId="77777777" w:rsidR="00B77D3F" w:rsidRDefault="00B77D3F" w:rsidP="00B77D3F">
      <w:pPr>
        <w:pStyle w:val="HTMLconformatoprevio"/>
        <w:shd w:val="clear" w:color="auto" w:fill="FAFAFA"/>
        <w:wordWrap w:val="0"/>
        <w:spacing w:line="302" w:lineRule="atLeast"/>
        <w:rPr>
          <w:rFonts w:ascii="Roboto Mono" w:hAnsi="Roboto Mono"/>
          <w:color w:val="494949"/>
        </w:rPr>
      </w:pPr>
      <w:r>
        <w:rPr>
          <w:rStyle w:val="token"/>
          <w:rFonts w:ascii="Roboto Mono" w:eastAsiaTheme="majorEastAsia" w:hAnsi="Roboto Mono"/>
          <w:color w:val="383A42"/>
        </w:rPr>
        <w:t>&lt;</w:t>
      </w:r>
      <w:proofErr w:type="spellStart"/>
      <w:r>
        <w:rPr>
          <w:rStyle w:val="token"/>
          <w:rFonts w:ascii="Roboto Mono" w:eastAsiaTheme="majorEastAsia" w:hAnsi="Roboto Mono"/>
          <w:color w:val="E45649"/>
        </w:rPr>
        <w:t>button</w:t>
      </w:r>
      <w:proofErr w:type="spellEnd"/>
      <w:r>
        <w:rPr>
          <w:rStyle w:val="token"/>
          <w:rFonts w:ascii="Roboto Mono" w:eastAsiaTheme="majorEastAsia" w:hAnsi="Roboto Mono"/>
          <w:color w:val="E45649"/>
        </w:rPr>
        <w:t xml:space="preserve"> </w:t>
      </w:r>
      <w:proofErr w:type="spellStart"/>
      <w:r>
        <w:rPr>
          <w:rStyle w:val="token"/>
          <w:rFonts w:ascii="Roboto Mono" w:eastAsiaTheme="majorEastAsia" w:hAnsi="Roboto Mono"/>
          <w:color w:val="B76B01"/>
        </w:rPr>
        <w:t>class</w:t>
      </w:r>
      <w:proofErr w:type="spellEnd"/>
      <w:r>
        <w:rPr>
          <w:rStyle w:val="token"/>
          <w:rFonts w:ascii="Roboto Mono" w:eastAsiaTheme="majorEastAsia" w:hAnsi="Roboto Mono"/>
          <w:color w:val="383A42"/>
        </w:rPr>
        <w:t>=</w:t>
      </w:r>
      <w:r>
        <w:rPr>
          <w:rStyle w:val="token"/>
          <w:rFonts w:ascii="Roboto Mono" w:eastAsiaTheme="majorEastAsia" w:hAnsi="Roboto Mono"/>
          <w:color w:val="50A14F"/>
        </w:rPr>
        <w:t>"</w:t>
      </w:r>
      <w:proofErr w:type="spellStart"/>
      <w:r>
        <w:rPr>
          <w:rStyle w:val="token"/>
          <w:rFonts w:ascii="Roboto Mono" w:eastAsiaTheme="majorEastAsia" w:hAnsi="Roboto Mono"/>
          <w:color w:val="50A14F"/>
        </w:rPr>
        <w:t>mdc-fab</w:t>
      </w:r>
      <w:proofErr w:type="spellEnd"/>
      <w:r>
        <w:rPr>
          <w:rStyle w:val="token"/>
          <w:rFonts w:ascii="Roboto Mono" w:eastAsiaTheme="majorEastAsia" w:hAnsi="Roboto Mono"/>
          <w:color w:val="50A14F"/>
        </w:rPr>
        <w:t xml:space="preserve"> </w:t>
      </w:r>
      <w:proofErr w:type="spellStart"/>
      <w:r>
        <w:rPr>
          <w:rStyle w:val="token"/>
          <w:rFonts w:ascii="Roboto Mono" w:eastAsiaTheme="majorEastAsia" w:hAnsi="Roboto Mono"/>
          <w:color w:val="50A14F"/>
        </w:rPr>
        <w:t>mdc-fab</w:t>
      </w:r>
      <w:proofErr w:type="spellEnd"/>
      <w:r>
        <w:rPr>
          <w:rStyle w:val="token"/>
          <w:rFonts w:ascii="Roboto Mono" w:eastAsiaTheme="majorEastAsia" w:hAnsi="Roboto Mono"/>
          <w:color w:val="50A14F"/>
        </w:rPr>
        <w:t>--extended"</w:t>
      </w:r>
      <w:r>
        <w:rPr>
          <w:rStyle w:val="token"/>
          <w:rFonts w:ascii="Roboto Mono" w:eastAsiaTheme="majorEastAsia" w:hAnsi="Roboto Mono"/>
          <w:color w:val="383A42"/>
        </w:rPr>
        <w:t>&gt;</w:t>
      </w:r>
    </w:p>
    <w:p w14:paraId="43EF807B" w14:textId="77777777" w:rsidR="00B77D3F" w:rsidRDefault="00B77D3F" w:rsidP="00B77D3F">
      <w:pPr>
        <w:pStyle w:val="HTMLconformatoprevio"/>
        <w:shd w:val="clear" w:color="auto" w:fill="FAFAFA"/>
        <w:wordWrap w:val="0"/>
        <w:spacing w:line="302" w:lineRule="atLeast"/>
        <w:rPr>
          <w:rFonts w:ascii="Roboto Mono" w:hAnsi="Roboto Mono"/>
          <w:color w:val="494949"/>
        </w:rPr>
      </w:pPr>
      <w:r>
        <w:rPr>
          <w:rFonts w:ascii="Roboto Mono" w:hAnsi="Roboto Mono"/>
          <w:color w:val="494949"/>
        </w:rPr>
        <w:t xml:space="preserve">  </w:t>
      </w:r>
      <w:r>
        <w:rPr>
          <w:rStyle w:val="token"/>
          <w:rFonts w:ascii="Roboto Mono" w:eastAsiaTheme="majorEastAsia" w:hAnsi="Roboto Mono"/>
          <w:color w:val="383A42"/>
        </w:rPr>
        <w:t>&lt;</w:t>
      </w:r>
      <w:proofErr w:type="spellStart"/>
      <w:r>
        <w:rPr>
          <w:rStyle w:val="token"/>
          <w:rFonts w:ascii="Roboto Mono" w:eastAsiaTheme="majorEastAsia" w:hAnsi="Roboto Mono"/>
          <w:color w:val="E45649"/>
        </w:rPr>
        <w:t>div</w:t>
      </w:r>
      <w:proofErr w:type="spellEnd"/>
      <w:r>
        <w:rPr>
          <w:rStyle w:val="token"/>
          <w:rFonts w:ascii="Roboto Mono" w:eastAsiaTheme="majorEastAsia" w:hAnsi="Roboto Mono"/>
          <w:color w:val="E45649"/>
        </w:rPr>
        <w:t xml:space="preserve"> </w:t>
      </w:r>
      <w:proofErr w:type="spellStart"/>
      <w:r>
        <w:rPr>
          <w:rStyle w:val="token"/>
          <w:rFonts w:ascii="Roboto Mono" w:eastAsiaTheme="majorEastAsia" w:hAnsi="Roboto Mono"/>
          <w:color w:val="B76B01"/>
        </w:rPr>
        <w:t>class</w:t>
      </w:r>
      <w:proofErr w:type="spellEnd"/>
      <w:r>
        <w:rPr>
          <w:rStyle w:val="token"/>
          <w:rFonts w:ascii="Roboto Mono" w:eastAsiaTheme="majorEastAsia" w:hAnsi="Roboto Mono"/>
          <w:color w:val="383A42"/>
        </w:rPr>
        <w:t>=</w:t>
      </w:r>
      <w:r>
        <w:rPr>
          <w:rStyle w:val="token"/>
          <w:rFonts w:ascii="Roboto Mono" w:eastAsiaTheme="majorEastAsia" w:hAnsi="Roboto Mono"/>
          <w:color w:val="50A14F"/>
        </w:rPr>
        <w:t>"</w:t>
      </w:r>
      <w:proofErr w:type="spellStart"/>
      <w:r>
        <w:rPr>
          <w:rStyle w:val="token"/>
          <w:rFonts w:ascii="Roboto Mono" w:eastAsiaTheme="majorEastAsia" w:hAnsi="Roboto Mono"/>
          <w:color w:val="50A14F"/>
        </w:rPr>
        <w:t>mdc-fab</w:t>
      </w:r>
      <w:proofErr w:type="spellEnd"/>
      <w:r>
        <w:rPr>
          <w:rStyle w:val="token"/>
          <w:rFonts w:ascii="Roboto Mono" w:eastAsiaTheme="majorEastAsia" w:hAnsi="Roboto Mono"/>
          <w:color w:val="50A14F"/>
        </w:rPr>
        <w:t>__</w:t>
      </w:r>
      <w:proofErr w:type="spellStart"/>
      <w:r>
        <w:rPr>
          <w:rStyle w:val="token"/>
          <w:rFonts w:ascii="Roboto Mono" w:eastAsiaTheme="majorEastAsia" w:hAnsi="Roboto Mono"/>
          <w:color w:val="50A14F"/>
        </w:rPr>
        <w:t>ripple</w:t>
      </w:r>
      <w:proofErr w:type="spellEnd"/>
      <w:r>
        <w:rPr>
          <w:rStyle w:val="token"/>
          <w:rFonts w:ascii="Roboto Mono" w:eastAsiaTheme="majorEastAsia" w:hAnsi="Roboto Mono"/>
          <w:color w:val="50A14F"/>
        </w:rPr>
        <w:t>"</w:t>
      </w:r>
      <w:r>
        <w:rPr>
          <w:rStyle w:val="token"/>
          <w:rFonts w:ascii="Roboto Mono" w:eastAsiaTheme="majorEastAsia" w:hAnsi="Roboto Mono"/>
          <w:color w:val="383A42"/>
        </w:rPr>
        <w:t>&gt;&lt;/</w:t>
      </w:r>
      <w:proofErr w:type="spellStart"/>
      <w:r>
        <w:rPr>
          <w:rStyle w:val="token"/>
          <w:rFonts w:ascii="Roboto Mono" w:eastAsiaTheme="majorEastAsia" w:hAnsi="Roboto Mono"/>
          <w:color w:val="E45649"/>
        </w:rPr>
        <w:t>div</w:t>
      </w:r>
      <w:proofErr w:type="spellEnd"/>
      <w:r>
        <w:rPr>
          <w:rStyle w:val="token"/>
          <w:rFonts w:ascii="Roboto Mono" w:eastAsiaTheme="majorEastAsia" w:hAnsi="Roboto Mono"/>
          <w:color w:val="383A42"/>
        </w:rPr>
        <w:t>&gt;</w:t>
      </w:r>
    </w:p>
    <w:p w14:paraId="5620BCC2" w14:textId="77777777" w:rsidR="00B77D3F" w:rsidRDefault="00B77D3F" w:rsidP="00B77D3F">
      <w:pPr>
        <w:pStyle w:val="HTMLconformatoprevio"/>
        <w:shd w:val="clear" w:color="auto" w:fill="FAFAFA"/>
        <w:wordWrap w:val="0"/>
        <w:spacing w:line="302" w:lineRule="atLeast"/>
        <w:rPr>
          <w:rFonts w:ascii="Roboto Mono" w:hAnsi="Roboto Mono"/>
          <w:color w:val="494949"/>
        </w:rPr>
      </w:pPr>
      <w:r>
        <w:rPr>
          <w:rFonts w:ascii="Roboto Mono" w:hAnsi="Roboto Mono"/>
          <w:color w:val="494949"/>
        </w:rPr>
        <w:t xml:space="preserve">  </w:t>
      </w:r>
      <w:r>
        <w:rPr>
          <w:rStyle w:val="token"/>
          <w:rFonts w:ascii="Roboto Mono" w:eastAsiaTheme="majorEastAsia" w:hAnsi="Roboto Mono"/>
          <w:color w:val="383A42"/>
        </w:rPr>
        <w:t>&lt;</w:t>
      </w:r>
      <w:proofErr w:type="spellStart"/>
      <w:r>
        <w:rPr>
          <w:rStyle w:val="token"/>
          <w:rFonts w:ascii="Roboto Mono" w:eastAsiaTheme="majorEastAsia" w:hAnsi="Roboto Mono"/>
          <w:color w:val="E45649"/>
        </w:rPr>
        <w:t>span</w:t>
      </w:r>
      <w:proofErr w:type="spellEnd"/>
      <w:r>
        <w:rPr>
          <w:rStyle w:val="token"/>
          <w:rFonts w:ascii="Roboto Mono" w:eastAsiaTheme="majorEastAsia" w:hAnsi="Roboto Mono"/>
          <w:color w:val="E45649"/>
        </w:rPr>
        <w:t xml:space="preserve"> </w:t>
      </w:r>
      <w:proofErr w:type="spellStart"/>
      <w:r>
        <w:rPr>
          <w:rStyle w:val="token"/>
          <w:rFonts w:ascii="Roboto Mono" w:eastAsiaTheme="majorEastAsia" w:hAnsi="Roboto Mono"/>
          <w:color w:val="B76B01"/>
        </w:rPr>
        <w:t>class</w:t>
      </w:r>
      <w:proofErr w:type="spellEnd"/>
      <w:r>
        <w:rPr>
          <w:rStyle w:val="token"/>
          <w:rFonts w:ascii="Roboto Mono" w:eastAsiaTheme="majorEastAsia" w:hAnsi="Roboto Mono"/>
          <w:color w:val="383A42"/>
        </w:rPr>
        <w:t>=</w:t>
      </w:r>
      <w:r>
        <w:rPr>
          <w:rStyle w:val="token"/>
          <w:rFonts w:ascii="Roboto Mono" w:eastAsiaTheme="majorEastAsia" w:hAnsi="Roboto Mono"/>
          <w:color w:val="50A14F"/>
        </w:rPr>
        <w:t>"</w:t>
      </w:r>
      <w:proofErr w:type="spellStart"/>
      <w:r>
        <w:rPr>
          <w:rStyle w:val="token"/>
          <w:rFonts w:ascii="Roboto Mono" w:eastAsiaTheme="majorEastAsia" w:hAnsi="Roboto Mono"/>
          <w:color w:val="50A14F"/>
        </w:rPr>
        <w:t>mdc-fab</w:t>
      </w:r>
      <w:proofErr w:type="spellEnd"/>
      <w:r>
        <w:rPr>
          <w:rStyle w:val="token"/>
          <w:rFonts w:ascii="Roboto Mono" w:eastAsiaTheme="majorEastAsia" w:hAnsi="Roboto Mono"/>
          <w:color w:val="50A14F"/>
        </w:rPr>
        <w:t>__</w:t>
      </w:r>
      <w:proofErr w:type="spellStart"/>
      <w:r>
        <w:rPr>
          <w:rStyle w:val="token"/>
          <w:rFonts w:ascii="Roboto Mono" w:eastAsiaTheme="majorEastAsia" w:hAnsi="Roboto Mono"/>
          <w:color w:val="50A14F"/>
        </w:rPr>
        <w:t>label</w:t>
      </w:r>
      <w:proofErr w:type="spellEnd"/>
      <w:r>
        <w:rPr>
          <w:rStyle w:val="token"/>
          <w:rFonts w:ascii="Roboto Mono" w:eastAsiaTheme="majorEastAsia" w:hAnsi="Roboto Mono"/>
          <w:color w:val="50A14F"/>
        </w:rPr>
        <w:t>"</w:t>
      </w:r>
      <w:r>
        <w:rPr>
          <w:rStyle w:val="token"/>
          <w:rFonts w:ascii="Roboto Mono" w:eastAsiaTheme="majorEastAsia" w:hAnsi="Roboto Mono"/>
          <w:color w:val="383A42"/>
        </w:rPr>
        <w:t>&gt;</w:t>
      </w:r>
      <w:r>
        <w:rPr>
          <w:rFonts w:ascii="Roboto Mono" w:hAnsi="Roboto Mono"/>
          <w:color w:val="494949"/>
        </w:rPr>
        <w:t>Nuevo</w:t>
      </w:r>
      <w:r>
        <w:rPr>
          <w:rStyle w:val="token"/>
          <w:rFonts w:ascii="Roboto Mono" w:eastAsiaTheme="majorEastAsia" w:hAnsi="Roboto Mono"/>
          <w:color w:val="383A42"/>
        </w:rPr>
        <w:t>&lt;/</w:t>
      </w:r>
      <w:proofErr w:type="spellStart"/>
      <w:r>
        <w:rPr>
          <w:rStyle w:val="token"/>
          <w:rFonts w:ascii="Roboto Mono" w:eastAsiaTheme="majorEastAsia" w:hAnsi="Roboto Mono"/>
          <w:color w:val="E45649"/>
        </w:rPr>
        <w:t>span</w:t>
      </w:r>
      <w:proofErr w:type="spellEnd"/>
      <w:r>
        <w:rPr>
          <w:rStyle w:val="token"/>
          <w:rFonts w:ascii="Roboto Mono" w:eastAsiaTheme="majorEastAsia" w:hAnsi="Roboto Mono"/>
          <w:color w:val="383A42"/>
        </w:rPr>
        <w:t>&gt;</w:t>
      </w:r>
    </w:p>
    <w:p w14:paraId="40F642A8" w14:textId="77777777" w:rsidR="00B77D3F" w:rsidRDefault="00B77D3F" w:rsidP="00B77D3F">
      <w:pPr>
        <w:pStyle w:val="HTMLconformatoprevio"/>
        <w:shd w:val="clear" w:color="auto" w:fill="FAFAFA"/>
        <w:wordWrap w:val="0"/>
        <w:spacing w:line="302" w:lineRule="atLeast"/>
        <w:rPr>
          <w:rFonts w:ascii="Roboto Mono" w:hAnsi="Roboto Mono"/>
          <w:color w:val="494949"/>
        </w:rPr>
      </w:pPr>
      <w:r>
        <w:rPr>
          <w:rFonts w:ascii="Roboto Mono" w:hAnsi="Roboto Mono"/>
          <w:color w:val="494949"/>
        </w:rPr>
        <w:t xml:space="preserve">  </w:t>
      </w:r>
      <w:r>
        <w:rPr>
          <w:rStyle w:val="token"/>
          <w:rFonts w:ascii="Roboto Mono" w:eastAsiaTheme="majorEastAsia" w:hAnsi="Roboto Mono"/>
          <w:color w:val="383A42"/>
        </w:rPr>
        <w:t>&lt;</w:t>
      </w:r>
      <w:proofErr w:type="spellStart"/>
      <w:r>
        <w:rPr>
          <w:rStyle w:val="token"/>
          <w:rFonts w:ascii="Roboto Mono" w:eastAsiaTheme="majorEastAsia" w:hAnsi="Roboto Mono"/>
          <w:color w:val="E45649"/>
        </w:rPr>
        <w:t>span</w:t>
      </w:r>
      <w:proofErr w:type="spellEnd"/>
      <w:r>
        <w:rPr>
          <w:rStyle w:val="token"/>
          <w:rFonts w:ascii="Roboto Mono" w:eastAsiaTheme="majorEastAsia" w:hAnsi="Roboto Mono"/>
          <w:color w:val="E45649"/>
        </w:rPr>
        <w:t xml:space="preserve"> </w:t>
      </w:r>
      <w:proofErr w:type="spellStart"/>
      <w:r>
        <w:rPr>
          <w:rStyle w:val="token"/>
          <w:rFonts w:ascii="Roboto Mono" w:eastAsiaTheme="majorEastAsia" w:hAnsi="Roboto Mono"/>
          <w:color w:val="B76B01"/>
        </w:rPr>
        <w:t>class</w:t>
      </w:r>
      <w:proofErr w:type="spellEnd"/>
      <w:r>
        <w:rPr>
          <w:rStyle w:val="token"/>
          <w:rFonts w:ascii="Roboto Mono" w:eastAsiaTheme="majorEastAsia" w:hAnsi="Roboto Mono"/>
          <w:color w:val="383A42"/>
        </w:rPr>
        <w:t>=</w:t>
      </w:r>
      <w:r>
        <w:rPr>
          <w:rStyle w:val="token"/>
          <w:rFonts w:ascii="Roboto Mono" w:eastAsiaTheme="majorEastAsia" w:hAnsi="Roboto Mono"/>
          <w:color w:val="50A14F"/>
        </w:rPr>
        <w:t>"material-</w:t>
      </w:r>
      <w:proofErr w:type="spellStart"/>
      <w:r>
        <w:rPr>
          <w:rStyle w:val="token"/>
          <w:rFonts w:ascii="Roboto Mono" w:eastAsiaTheme="majorEastAsia" w:hAnsi="Roboto Mono"/>
          <w:color w:val="50A14F"/>
        </w:rPr>
        <w:t>icons</w:t>
      </w:r>
      <w:proofErr w:type="spellEnd"/>
      <w:r>
        <w:rPr>
          <w:rStyle w:val="token"/>
          <w:rFonts w:ascii="Roboto Mono" w:eastAsiaTheme="majorEastAsia" w:hAnsi="Roboto Mono"/>
          <w:color w:val="50A14F"/>
        </w:rPr>
        <w:t xml:space="preserve"> </w:t>
      </w:r>
      <w:proofErr w:type="spellStart"/>
      <w:r>
        <w:rPr>
          <w:rStyle w:val="token"/>
          <w:rFonts w:ascii="Roboto Mono" w:eastAsiaTheme="majorEastAsia" w:hAnsi="Roboto Mono"/>
          <w:color w:val="50A14F"/>
        </w:rPr>
        <w:t>mdc-fab</w:t>
      </w:r>
      <w:proofErr w:type="spellEnd"/>
      <w:r>
        <w:rPr>
          <w:rStyle w:val="token"/>
          <w:rFonts w:ascii="Roboto Mono" w:eastAsiaTheme="majorEastAsia" w:hAnsi="Roboto Mono"/>
          <w:color w:val="50A14F"/>
        </w:rPr>
        <w:t>__</w:t>
      </w:r>
      <w:proofErr w:type="spellStart"/>
      <w:r>
        <w:rPr>
          <w:rStyle w:val="token"/>
          <w:rFonts w:ascii="Roboto Mono" w:eastAsiaTheme="majorEastAsia" w:hAnsi="Roboto Mono"/>
          <w:color w:val="50A14F"/>
        </w:rPr>
        <w:t>icon</w:t>
      </w:r>
      <w:proofErr w:type="spellEnd"/>
      <w:r>
        <w:rPr>
          <w:rStyle w:val="token"/>
          <w:rFonts w:ascii="Roboto Mono" w:eastAsiaTheme="majorEastAsia" w:hAnsi="Roboto Mono"/>
          <w:color w:val="50A14F"/>
        </w:rPr>
        <w:t>"</w:t>
      </w:r>
      <w:r>
        <w:rPr>
          <w:rStyle w:val="token"/>
          <w:rFonts w:ascii="Roboto Mono" w:eastAsiaTheme="majorEastAsia" w:hAnsi="Roboto Mono"/>
          <w:color w:val="383A42"/>
        </w:rPr>
        <w:t>&gt;</w:t>
      </w:r>
      <w:proofErr w:type="spellStart"/>
      <w:r>
        <w:rPr>
          <w:rFonts w:ascii="Roboto Mono" w:hAnsi="Roboto Mono"/>
          <w:color w:val="494949"/>
        </w:rPr>
        <w:t>add</w:t>
      </w:r>
      <w:proofErr w:type="spellEnd"/>
      <w:r>
        <w:rPr>
          <w:rStyle w:val="token"/>
          <w:rFonts w:ascii="Roboto Mono" w:eastAsiaTheme="majorEastAsia" w:hAnsi="Roboto Mono"/>
          <w:color w:val="383A42"/>
        </w:rPr>
        <w:t>&lt;/</w:t>
      </w:r>
      <w:proofErr w:type="spellStart"/>
      <w:r>
        <w:rPr>
          <w:rStyle w:val="token"/>
          <w:rFonts w:ascii="Roboto Mono" w:eastAsiaTheme="majorEastAsia" w:hAnsi="Roboto Mono"/>
          <w:color w:val="E45649"/>
        </w:rPr>
        <w:t>span</w:t>
      </w:r>
      <w:proofErr w:type="spellEnd"/>
      <w:r>
        <w:rPr>
          <w:rStyle w:val="token"/>
          <w:rFonts w:ascii="Roboto Mono" w:eastAsiaTheme="majorEastAsia" w:hAnsi="Roboto Mono"/>
          <w:color w:val="383A42"/>
        </w:rPr>
        <w:t>&gt;</w:t>
      </w:r>
    </w:p>
    <w:p w14:paraId="4267FB40" w14:textId="77777777" w:rsidR="00B77D3F" w:rsidRDefault="00B77D3F" w:rsidP="00B77D3F">
      <w:pPr>
        <w:pStyle w:val="HTMLconformatoprevio"/>
        <w:shd w:val="clear" w:color="auto" w:fill="FAFAFA"/>
        <w:wordWrap w:val="0"/>
        <w:spacing w:line="302" w:lineRule="atLeast"/>
        <w:rPr>
          <w:rFonts w:ascii="Roboto Mono" w:hAnsi="Roboto Mono"/>
          <w:color w:val="494949"/>
        </w:rPr>
      </w:pPr>
      <w:r>
        <w:rPr>
          <w:rStyle w:val="token"/>
          <w:rFonts w:ascii="Roboto Mono" w:eastAsiaTheme="majorEastAsia" w:hAnsi="Roboto Mono"/>
          <w:color w:val="383A42"/>
        </w:rPr>
        <w:t>&lt;/</w:t>
      </w:r>
      <w:proofErr w:type="spellStart"/>
      <w:r>
        <w:rPr>
          <w:rStyle w:val="token"/>
          <w:rFonts w:ascii="Roboto Mono" w:eastAsiaTheme="majorEastAsia" w:hAnsi="Roboto Mono"/>
          <w:color w:val="E45649"/>
        </w:rPr>
        <w:t>button</w:t>
      </w:r>
      <w:proofErr w:type="spellEnd"/>
      <w:r>
        <w:rPr>
          <w:rStyle w:val="token"/>
          <w:rFonts w:ascii="Roboto Mono" w:eastAsiaTheme="majorEastAsia" w:hAnsi="Roboto Mono"/>
          <w:color w:val="383A42"/>
        </w:rPr>
        <w:t>&gt;</w:t>
      </w:r>
    </w:p>
    <w:p w14:paraId="796D23B0" w14:textId="77777777" w:rsidR="00B77D3F" w:rsidRPr="00F80503" w:rsidRDefault="00B77D3F" w:rsidP="00F80503">
      <w:pPr>
        <w:rPr>
          <w:rFonts w:ascii="Consolas" w:hAnsi="Consolas"/>
          <w:lang w:val="es-PE"/>
        </w:rPr>
      </w:pPr>
    </w:p>
    <w:p w14:paraId="0F3FF510" w14:textId="51377BCF" w:rsidR="00B77D3F" w:rsidRPr="00B77D3F" w:rsidRDefault="00B77D3F" w:rsidP="00B77D3F">
      <w:pPr>
        <w:rPr>
          <w:rStyle w:val="Ttulo1Car"/>
          <w:lang w:val="es-PE"/>
        </w:rPr>
      </w:pPr>
      <w:r w:rsidRPr="00B77D3F">
        <w:rPr>
          <w:rFonts w:ascii="Segoe UI Emoji" w:hAnsi="Segoe UI Emoji" w:cs="Segoe UI Emoji"/>
          <w:b/>
          <w:bCs/>
          <w:lang w:val="es-PE"/>
        </w:rPr>
        <w:t>🔹</w:t>
      </w:r>
      <w:r w:rsidRPr="00B77D3F">
        <w:rPr>
          <w:b/>
          <w:bCs/>
          <w:lang w:val="es-PE"/>
        </w:rPr>
        <w:t xml:space="preserve"> </w:t>
      </w:r>
      <w:r w:rsidRPr="00B77D3F">
        <w:rPr>
          <w:rStyle w:val="Ttulo1Car"/>
        </w:rPr>
        <w:t>5</w:t>
      </w:r>
      <w:r w:rsidRPr="00B77D3F">
        <w:rPr>
          <w:rStyle w:val="Ttulo1Car"/>
          <w:lang w:val="es-PE"/>
        </w:rPr>
        <w:t>. Temas y Personalización</w:t>
      </w:r>
    </w:p>
    <w:p w14:paraId="23A92AD9" w14:textId="77777777" w:rsidR="00B77D3F" w:rsidRPr="00B77D3F" w:rsidRDefault="00B77D3F" w:rsidP="00B77D3F">
      <w:pPr>
        <w:rPr>
          <w:lang w:val="es-PE"/>
        </w:rPr>
      </w:pPr>
      <w:r w:rsidRPr="00B77D3F">
        <w:rPr>
          <w:b/>
          <w:bCs/>
          <w:lang w:val="es-PE"/>
        </w:rPr>
        <w:t>Paso 1: Paleta de colores</w:t>
      </w:r>
    </w:p>
    <w:p w14:paraId="2BDD9DFA" w14:textId="77777777" w:rsidR="00B77D3F" w:rsidRPr="00B77D3F" w:rsidRDefault="00B77D3F" w:rsidP="00B77D3F">
      <w:pPr>
        <w:rPr>
          <w:lang w:val="es-PE"/>
        </w:rPr>
      </w:pPr>
      <w:r w:rsidRPr="00B77D3F">
        <w:rPr>
          <w:lang w:val="es-PE"/>
        </w:rPr>
        <w:t>Usa el </w:t>
      </w:r>
      <w:hyperlink r:id="rId7" w:tgtFrame="_blank" w:history="1">
        <w:r w:rsidRPr="00B77D3F">
          <w:rPr>
            <w:rStyle w:val="Hipervnculo"/>
            <w:b/>
            <w:bCs/>
            <w:lang w:val="es-PE"/>
          </w:rPr>
          <w:t>Material Color Tool</w:t>
        </w:r>
      </w:hyperlink>
      <w:r w:rsidRPr="00B77D3F">
        <w:rPr>
          <w:lang w:val="es-PE"/>
        </w:rPr>
        <w:t> para generar una paleta:</w:t>
      </w:r>
    </w:p>
    <w:p w14:paraId="70023CCF" w14:textId="77777777" w:rsidR="00B77D3F" w:rsidRPr="00B77D3F" w:rsidRDefault="00B77D3F" w:rsidP="00B77D3F">
      <w:pPr>
        <w:rPr>
          <w:lang w:val="es-PE"/>
        </w:rPr>
      </w:pPr>
      <w:proofErr w:type="spellStart"/>
      <w:r w:rsidRPr="00B77D3F">
        <w:rPr>
          <w:lang w:val="es-PE"/>
        </w:rPr>
        <w:t>css</w:t>
      </w:r>
      <w:proofErr w:type="spellEnd"/>
    </w:p>
    <w:p w14:paraId="20E3CBDC" w14:textId="77777777" w:rsidR="00B77D3F" w:rsidRPr="00B77D3F" w:rsidRDefault="00B77D3F" w:rsidP="00B77D3F">
      <w:pPr>
        <w:rPr>
          <w:lang w:val="es-PE"/>
        </w:rPr>
      </w:pPr>
      <w:proofErr w:type="gramStart"/>
      <w:r w:rsidRPr="00B77D3F">
        <w:rPr>
          <w:lang w:val="es-PE"/>
        </w:rPr>
        <w:t>:</w:t>
      </w:r>
      <w:proofErr w:type="spellStart"/>
      <w:r w:rsidRPr="00B77D3F">
        <w:rPr>
          <w:lang w:val="es-PE"/>
        </w:rPr>
        <w:t>root</w:t>
      </w:r>
      <w:proofErr w:type="spellEnd"/>
      <w:proofErr w:type="gramEnd"/>
      <w:r w:rsidRPr="00B77D3F">
        <w:rPr>
          <w:lang w:val="es-PE"/>
        </w:rPr>
        <w:t xml:space="preserve"> {</w:t>
      </w:r>
    </w:p>
    <w:p w14:paraId="5E1077BC" w14:textId="77777777" w:rsidR="00B77D3F" w:rsidRPr="00B77D3F" w:rsidRDefault="00B77D3F" w:rsidP="00B77D3F">
      <w:pPr>
        <w:rPr>
          <w:lang w:val="es-PE"/>
        </w:rPr>
      </w:pPr>
      <w:r w:rsidRPr="00B77D3F">
        <w:rPr>
          <w:lang w:val="es-PE"/>
        </w:rPr>
        <w:t xml:space="preserve">  --</w:t>
      </w:r>
      <w:proofErr w:type="spellStart"/>
      <w:r w:rsidRPr="00B77D3F">
        <w:rPr>
          <w:lang w:val="es-PE"/>
        </w:rPr>
        <w:t>mdc-theme-primary</w:t>
      </w:r>
      <w:proofErr w:type="spellEnd"/>
      <w:r w:rsidRPr="00B77D3F">
        <w:rPr>
          <w:lang w:val="es-PE"/>
        </w:rPr>
        <w:t>: #6200ee;</w:t>
      </w:r>
    </w:p>
    <w:p w14:paraId="38CE45B5" w14:textId="77777777" w:rsidR="00B77D3F" w:rsidRPr="00B77D3F" w:rsidRDefault="00B77D3F" w:rsidP="00B77D3F">
      <w:pPr>
        <w:rPr>
          <w:lang w:val="es-PE"/>
        </w:rPr>
      </w:pPr>
      <w:r w:rsidRPr="00B77D3F">
        <w:rPr>
          <w:lang w:val="es-PE"/>
        </w:rPr>
        <w:t xml:space="preserve">  --</w:t>
      </w:r>
      <w:proofErr w:type="spellStart"/>
      <w:r w:rsidRPr="00B77D3F">
        <w:rPr>
          <w:lang w:val="es-PE"/>
        </w:rPr>
        <w:t>mdc-theme-secondary</w:t>
      </w:r>
      <w:proofErr w:type="spellEnd"/>
      <w:r w:rsidRPr="00B77D3F">
        <w:rPr>
          <w:lang w:val="es-PE"/>
        </w:rPr>
        <w:t>: #018786;</w:t>
      </w:r>
    </w:p>
    <w:p w14:paraId="5C55057F" w14:textId="77777777" w:rsidR="00B77D3F" w:rsidRPr="00B77D3F" w:rsidRDefault="00B77D3F" w:rsidP="00B77D3F">
      <w:pPr>
        <w:rPr>
          <w:lang w:val="es-PE"/>
        </w:rPr>
      </w:pPr>
      <w:r w:rsidRPr="00B77D3F">
        <w:rPr>
          <w:lang w:val="es-PE"/>
        </w:rPr>
        <w:t>}</w:t>
      </w:r>
    </w:p>
    <w:p w14:paraId="44C0C3AF" w14:textId="77777777" w:rsidR="00B77D3F" w:rsidRPr="00B77D3F" w:rsidRDefault="00B77D3F" w:rsidP="00B77D3F">
      <w:pPr>
        <w:rPr>
          <w:lang w:val="es-PE"/>
        </w:rPr>
      </w:pPr>
      <w:r w:rsidRPr="00B77D3F">
        <w:rPr>
          <w:b/>
          <w:bCs/>
          <w:lang w:val="es-PE"/>
        </w:rPr>
        <w:t>Paso 2: Aplicar tema en CSS</w:t>
      </w:r>
    </w:p>
    <w:p w14:paraId="321FF5A7" w14:textId="77777777" w:rsidR="00B77D3F" w:rsidRPr="00B77D3F" w:rsidRDefault="00B77D3F" w:rsidP="00B77D3F">
      <w:pPr>
        <w:rPr>
          <w:lang w:val="es-PE"/>
        </w:rPr>
      </w:pPr>
      <w:proofErr w:type="spellStart"/>
      <w:r w:rsidRPr="00B77D3F">
        <w:rPr>
          <w:lang w:val="es-PE"/>
        </w:rPr>
        <w:t>css</w:t>
      </w:r>
      <w:proofErr w:type="spellEnd"/>
    </w:p>
    <w:p w14:paraId="0F1FE2C9" w14:textId="77777777" w:rsidR="00B77D3F" w:rsidRPr="00B77D3F" w:rsidRDefault="00B77D3F" w:rsidP="00B77D3F">
      <w:pPr>
        <w:rPr>
          <w:lang w:val="es-PE"/>
        </w:rPr>
      </w:pPr>
      <w:r w:rsidRPr="00B77D3F">
        <w:rPr>
          <w:i/>
          <w:iCs/>
          <w:lang w:val="es-PE"/>
        </w:rPr>
        <w:t>/* Aplica el tema primario a botones */</w:t>
      </w:r>
    </w:p>
    <w:p w14:paraId="554BE7B3" w14:textId="77777777" w:rsidR="00B77D3F" w:rsidRPr="00B77D3F" w:rsidRDefault="00B77D3F" w:rsidP="00B77D3F">
      <w:pPr>
        <w:rPr>
          <w:lang w:val="es-PE"/>
        </w:rPr>
      </w:pPr>
      <w:proofErr w:type="gramStart"/>
      <w:r w:rsidRPr="00B77D3F">
        <w:rPr>
          <w:lang w:val="es-PE"/>
        </w:rPr>
        <w:t>.</w:t>
      </w:r>
      <w:proofErr w:type="spellStart"/>
      <w:r w:rsidRPr="00B77D3F">
        <w:rPr>
          <w:lang w:val="es-PE"/>
        </w:rPr>
        <w:t>mdc</w:t>
      </w:r>
      <w:proofErr w:type="gramEnd"/>
      <w:r w:rsidRPr="00B77D3F">
        <w:rPr>
          <w:lang w:val="es-PE"/>
        </w:rPr>
        <w:t>-button</w:t>
      </w:r>
      <w:proofErr w:type="spellEnd"/>
      <w:r w:rsidRPr="00B77D3F">
        <w:rPr>
          <w:lang w:val="es-PE"/>
        </w:rPr>
        <w:t xml:space="preserve"> {</w:t>
      </w:r>
    </w:p>
    <w:p w14:paraId="5C049E16" w14:textId="77777777" w:rsidR="00B77D3F" w:rsidRPr="00B77D3F" w:rsidRDefault="00B77D3F" w:rsidP="00B77D3F">
      <w:pPr>
        <w:rPr>
          <w:lang w:val="es-PE"/>
        </w:rPr>
      </w:pPr>
      <w:r w:rsidRPr="00B77D3F">
        <w:rPr>
          <w:lang w:val="es-PE"/>
        </w:rPr>
        <w:t xml:space="preserve">  --</w:t>
      </w:r>
      <w:proofErr w:type="spellStart"/>
      <w:r w:rsidRPr="00B77D3F">
        <w:rPr>
          <w:lang w:val="es-PE"/>
        </w:rPr>
        <w:t>mdc-theme-primary</w:t>
      </w:r>
      <w:proofErr w:type="spellEnd"/>
      <w:r w:rsidRPr="00B77D3F">
        <w:rPr>
          <w:lang w:val="es-PE"/>
        </w:rPr>
        <w:t xml:space="preserve">: </w:t>
      </w:r>
      <w:proofErr w:type="spellStart"/>
      <w:proofErr w:type="gramStart"/>
      <w:r w:rsidRPr="00B77D3F">
        <w:rPr>
          <w:lang w:val="es-PE"/>
        </w:rPr>
        <w:t>var</w:t>
      </w:r>
      <w:proofErr w:type="spellEnd"/>
      <w:r w:rsidRPr="00B77D3F">
        <w:rPr>
          <w:lang w:val="es-PE"/>
        </w:rPr>
        <w:t>(</w:t>
      </w:r>
      <w:proofErr w:type="gramEnd"/>
      <w:r w:rsidRPr="00B77D3F">
        <w:rPr>
          <w:lang w:val="es-PE"/>
        </w:rPr>
        <w:t>--</w:t>
      </w:r>
      <w:proofErr w:type="spellStart"/>
      <w:r w:rsidRPr="00B77D3F">
        <w:rPr>
          <w:lang w:val="es-PE"/>
        </w:rPr>
        <w:t>mdc-theme-primary</w:t>
      </w:r>
      <w:proofErr w:type="spellEnd"/>
      <w:r w:rsidRPr="00B77D3F">
        <w:rPr>
          <w:lang w:val="es-PE"/>
        </w:rPr>
        <w:t>);</w:t>
      </w:r>
    </w:p>
    <w:p w14:paraId="38318696" w14:textId="77777777" w:rsidR="00B77D3F" w:rsidRPr="00B77D3F" w:rsidRDefault="00B77D3F" w:rsidP="00B77D3F">
      <w:pPr>
        <w:rPr>
          <w:lang w:val="es-PE"/>
        </w:rPr>
      </w:pPr>
      <w:r w:rsidRPr="00B77D3F">
        <w:rPr>
          <w:lang w:val="es-PE"/>
        </w:rPr>
        <w:t>}</w:t>
      </w:r>
    </w:p>
    <w:p w14:paraId="5F05051A" w14:textId="77777777" w:rsidR="00B77D3F" w:rsidRPr="00B77D3F" w:rsidRDefault="00B77D3F" w:rsidP="00B77D3F">
      <w:pPr>
        <w:rPr>
          <w:lang w:val="es-PE"/>
        </w:rPr>
      </w:pPr>
      <w:r w:rsidRPr="00B77D3F">
        <w:rPr>
          <w:lang w:val="es-PE"/>
        </w:rPr>
        <w:pict w14:anchorId="3BB0F8A7">
          <v:rect id="_x0000_i1031" style="width:0;height:.75pt" o:hralign="center" o:hrstd="t" o:hrnoshade="t" o:hr="t" fillcolor="#404040" stroked="f"/>
        </w:pict>
      </w:r>
    </w:p>
    <w:p w14:paraId="5EA1A3C4" w14:textId="6FFD94A6" w:rsidR="00B77D3F" w:rsidRPr="00B77D3F" w:rsidRDefault="00B77D3F" w:rsidP="00B77D3F">
      <w:pPr>
        <w:rPr>
          <w:lang w:val="es-PE"/>
        </w:rPr>
      </w:pPr>
      <w:r w:rsidRPr="00B77D3F">
        <w:rPr>
          <w:rFonts w:ascii="Segoe UI Emoji" w:hAnsi="Segoe UI Emoji" w:cs="Segoe UI Emoji"/>
          <w:b/>
          <w:bCs/>
          <w:lang w:val="es-PE"/>
        </w:rPr>
        <w:t>🔹</w:t>
      </w:r>
      <w:r w:rsidRPr="00B77D3F">
        <w:rPr>
          <w:b/>
          <w:bCs/>
          <w:lang w:val="es-PE"/>
        </w:rPr>
        <w:t xml:space="preserve"> </w:t>
      </w:r>
      <w:r>
        <w:rPr>
          <w:rStyle w:val="Ttulo1Car"/>
          <w:lang w:val="es-PE"/>
        </w:rPr>
        <w:t>6</w:t>
      </w:r>
      <w:r w:rsidRPr="00B77D3F">
        <w:rPr>
          <w:rStyle w:val="Ttulo1Car"/>
          <w:lang w:val="es-PE"/>
        </w:rPr>
        <w:t>. Ejemplos Reales en Web</w:t>
      </w:r>
    </w:p>
    <w:p w14:paraId="7A147090" w14:textId="77777777" w:rsidR="00B77D3F" w:rsidRPr="00B77D3F" w:rsidRDefault="00B77D3F" w:rsidP="00B77D3F">
      <w:pPr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  <w:lang w:val="es-PE"/>
        </w:rPr>
      </w:pPr>
      <w:r w:rsidRPr="00B77D3F">
        <w:rPr>
          <w:rFonts w:asciiTheme="majorHAnsi" w:hAnsiTheme="majorHAnsi" w:cstheme="majorHAnsi"/>
          <w:b/>
          <w:bCs/>
          <w:sz w:val="24"/>
          <w:szCs w:val="24"/>
          <w:lang w:val="es-PE"/>
        </w:rPr>
        <w:t>Google Drive</w:t>
      </w:r>
      <w:r w:rsidRPr="00B77D3F">
        <w:rPr>
          <w:rFonts w:asciiTheme="majorHAnsi" w:hAnsiTheme="majorHAnsi" w:cstheme="majorHAnsi"/>
          <w:sz w:val="24"/>
          <w:szCs w:val="24"/>
          <w:lang w:val="es-PE"/>
        </w:rPr>
        <w:t>:</w:t>
      </w:r>
    </w:p>
    <w:p w14:paraId="7D2F46C2" w14:textId="77777777" w:rsidR="00B77D3F" w:rsidRPr="00B77D3F" w:rsidRDefault="00B77D3F" w:rsidP="00B77D3F">
      <w:pPr>
        <w:numPr>
          <w:ilvl w:val="1"/>
          <w:numId w:val="12"/>
        </w:numPr>
        <w:rPr>
          <w:rFonts w:asciiTheme="majorHAnsi" w:hAnsiTheme="majorHAnsi" w:cstheme="majorHAnsi"/>
          <w:sz w:val="24"/>
          <w:szCs w:val="24"/>
          <w:lang w:val="es-PE"/>
        </w:rPr>
      </w:pPr>
      <w:r w:rsidRPr="00B77D3F">
        <w:rPr>
          <w:rFonts w:asciiTheme="majorHAnsi" w:hAnsiTheme="majorHAnsi" w:cstheme="majorHAnsi"/>
          <w:sz w:val="24"/>
          <w:szCs w:val="24"/>
          <w:lang w:val="es-PE"/>
        </w:rPr>
        <w:t>Uso de </w:t>
      </w:r>
      <w:proofErr w:type="spellStart"/>
      <w:r w:rsidRPr="00B77D3F">
        <w:rPr>
          <w:rFonts w:asciiTheme="majorHAnsi" w:hAnsiTheme="majorHAnsi" w:cstheme="majorHAnsi"/>
          <w:b/>
          <w:bCs/>
          <w:sz w:val="24"/>
          <w:szCs w:val="24"/>
          <w:lang w:val="es-PE"/>
        </w:rPr>
        <w:t>Cards</w:t>
      </w:r>
      <w:proofErr w:type="spellEnd"/>
      <w:r w:rsidRPr="00B77D3F">
        <w:rPr>
          <w:rFonts w:asciiTheme="majorHAnsi" w:hAnsiTheme="majorHAnsi" w:cstheme="majorHAnsi"/>
          <w:sz w:val="24"/>
          <w:szCs w:val="24"/>
          <w:lang w:val="es-PE"/>
        </w:rPr>
        <w:t> para archivos.</w:t>
      </w:r>
    </w:p>
    <w:p w14:paraId="19BA89D3" w14:textId="77777777" w:rsidR="00B77D3F" w:rsidRPr="00B77D3F" w:rsidRDefault="00B77D3F" w:rsidP="00B77D3F">
      <w:pPr>
        <w:numPr>
          <w:ilvl w:val="1"/>
          <w:numId w:val="12"/>
        </w:numPr>
        <w:rPr>
          <w:rFonts w:asciiTheme="majorHAnsi" w:hAnsiTheme="majorHAnsi" w:cstheme="majorHAnsi"/>
          <w:sz w:val="24"/>
          <w:szCs w:val="24"/>
          <w:lang w:val="es-PE"/>
        </w:rPr>
      </w:pPr>
      <w:r w:rsidRPr="00B77D3F">
        <w:rPr>
          <w:rFonts w:asciiTheme="majorHAnsi" w:hAnsiTheme="majorHAnsi" w:cstheme="majorHAnsi"/>
          <w:b/>
          <w:bCs/>
          <w:sz w:val="24"/>
          <w:szCs w:val="24"/>
          <w:lang w:val="es-PE"/>
        </w:rPr>
        <w:t>FAB</w:t>
      </w:r>
      <w:r w:rsidRPr="00B77D3F">
        <w:rPr>
          <w:rFonts w:asciiTheme="majorHAnsi" w:hAnsiTheme="majorHAnsi" w:cstheme="majorHAnsi"/>
          <w:sz w:val="24"/>
          <w:szCs w:val="24"/>
          <w:lang w:val="es-PE"/>
        </w:rPr>
        <w:t> para subir contenido.</w:t>
      </w:r>
    </w:p>
    <w:p w14:paraId="2446152F" w14:textId="77777777" w:rsidR="00B77D3F" w:rsidRPr="00B77D3F" w:rsidRDefault="00B77D3F" w:rsidP="00B77D3F">
      <w:pPr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  <w:lang w:val="es-PE"/>
        </w:rPr>
      </w:pPr>
      <w:proofErr w:type="spellStart"/>
      <w:r w:rsidRPr="00B77D3F">
        <w:rPr>
          <w:rFonts w:asciiTheme="majorHAnsi" w:hAnsiTheme="majorHAnsi" w:cstheme="majorHAnsi"/>
          <w:b/>
          <w:bCs/>
          <w:sz w:val="24"/>
          <w:szCs w:val="24"/>
          <w:lang w:val="es-PE"/>
        </w:rPr>
        <w:t>Firebase</w:t>
      </w:r>
      <w:proofErr w:type="spellEnd"/>
      <w:r w:rsidRPr="00B77D3F">
        <w:rPr>
          <w:rFonts w:asciiTheme="majorHAnsi" w:hAnsiTheme="majorHAnsi" w:cstheme="majorHAnsi"/>
          <w:b/>
          <w:bCs/>
          <w:sz w:val="24"/>
          <w:szCs w:val="24"/>
          <w:lang w:val="es-PE"/>
        </w:rPr>
        <w:t xml:space="preserve"> </w:t>
      </w:r>
      <w:proofErr w:type="spellStart"/>
      <w:r w:rsidRPr="00B77D3F">
        <w:rPr>
          <w:rFonts w:asciiTheme="majorHAnsi" w:hAnsiTheme="majorHAnsi" w:cstheme="majorHAnsi"/>
          <w:b/>
          <w:bCs/>
          <w:sz w:val="24"/>
          <w:szCs w:val="24"/>
          <w:lang w:val="es-PE"/>
        </w:rPr>
        <w:t>Console</w:t>
      </w:r>
      <w:proofErr w:type="spellEnd"/>
      <w:r w:rsidRPr="00B77D3F">
        <w:rPr>
          <w:rFonts w:asciiTheme="majorHAnsi" w:hAnsiTheme="majorHAnsi" w:cstheme="majorHAnsi"/>
          <w:sz w:val="24"/>
          <w:szCs w:val="24"/>
          <w:lang w:val="es-PE"/>
        </w:rPr>
        <w:t>:</w:t>
      </w:r>
    </w:p>
    <w:p w14:paraId="2FA76206" w14:textId="77777777" w:rsidR="00B77D3F" w:rsidRPr="00B77D3F" w:rsidRDefault="00B77D3F" w:rsidP="00B77D3F">
      <w:pPr>
        <w:numPr>
          <w:ilvl w:val="1"/>
          <w:numId w:val="12"/>
        </w:numPr>
        <w:rPr>
          <w:rFonts w:asciiTheme="majorHAnsi" w:hAnsiTheme="majorHAnsi" w:cstheme="majorHAnsi"/>
          <w:sz w:val="24"/>
          <w:szCs w:val="24"/>
          <w:lang w:val="es-PE"/>
        </w:rPr>
      </w:pPr>
      <w:proofErr w:type="spellStart"/>
      <w:r w:rsidRPr="00B77D3F">
        <w:rPr>
          <w:rFonts w:asciiTheme="majorHAnsi" w:hAnsiTheme="majorHAnsi" w:cstheme="majorHAnsi"/>
          <w:b/>
          <w:bCs/>
          <w:sz w:val="24"/>
          <w:szCs w:val="24"/>
          <w:lang w:val="es-PE"/>
        </w:rPr>
        <w:t>Navigation</w:t>
      </w:r>
      <w:proofErr w:type="spellEnd"/>
      <w:r w:rsidRPr="00B77D3F">
        <w:rPr>
          <w:rFonts w:asciiTheme="majorHAnsi" w:hAnsiTheme="majorHAnsi" w:cstheme="majorHAnsi"/>
          <w:b/>
          <w:bCs/>
          <w:sz w:val="24"/>
          <w:szCs w:val="24"/>
          <w:lang w:val="es-PE"/>
        </w:rPr>
        <w:t xml:space="preserve"> </w:t>
      </w:r>
      <w:proofErr w:type="spellStart"/>
      <w:r w:rsidRPr="00B77D3F">
        <w:rPr>
          <w:rFonts w:asciiTheme="majorHAnsi" w:hAnsiTheme="majorHAnsi" w:cstheme="majorHAnsi"/>
          <w:b/>
          <w:bCs/>
          <w:sz w:val="24"/>
          <w:szCs w:val="24"/>
          <w:lang w:val="es-PE"/>
        </w:rPr>
        <w:t>Drawer</w:t>
      </w:r>
      <w:proofErr w:type="spellEnd"/>
      <w:r w:rsidRPr="00B77D3F">
        <w:rPr>
          <w:rFonts w:asciiTheme="majorHAnsi" w:hAnsiTheme="majorHAnsi" w:cstheme="majorHAnsi"/>
          <w:sz w:val="24"/>
          <w:szCs w:val="24"/>
          <w:lang w:val="es-PE"/>
        </w:rPr>
        <w:t> para menú.</w:t>
      </w:r>
    </w:p>
    <w:p w14:paraId="436851A0" w14:textId="77777777" w:rsidR="00B77D3F" w:rsidRPr="00B77D3F" w:rsidRDefault="00B77D3F" w:rsidP="00B77D3F">
      <w:pPr>
        <w:numPr>
          <w:ilvl w:val="1"/>
          <w:numId w:val="12"/>
        </w:numPr>
        <w:rPr>
          <w:rFonts w:asciiTheme="majorHAnsi" w:hAnsiTheme="majorHAnsi" w:cstheme="majorHAnsi"/>
          <w:sz w:val="24"/>
          <w:szCs w:val="24"/>
          <w:lang w:val="es-PE"/>
        </w:rPr>
      </w:pPr>
      <w:r w:rsidRPr="00B77D3F">
        <w:rPr>
          <w:rFonts w:asciiTheme="majorHAnsi" w:hAnsiTheme="majorHAnsi" w:cstheme="majorHAnsi"/>
          <w:b/>
          <w:bCs/>
          <w:sz w:val="24"/>
          <w:szCs w:val="24"/>
          <w:lang w:val="es-PE"/>
        </w:rPr>
        <w:t>Top App Bar</w:t>
      </w:r>
      <w:r w:rsidRPr="00B77D3F">
        <w:rPr>
          <w:rFonts w:asciiTheme="majorHAnsi" w:hAnsiTheme="majorHAnsi" w:cstheme="majorHAnsi"/>
          <w:sz w:val="24"/>
          <w:szCs w:val="24"/>
          <w:lang w:val="es-PE"/>
        </w:rPr>
        <w:t> con acciones contextuales.</w:t>
      </w:r>
    </w:p>
    <w:p w14:paraId="5DA6B730" w14:textId="77777777" w:rsidR="0040583E" w:rsidRPr="00B77D3F" w:rsidRDefault="0040583E">
      <w:pPr>
        <w:rPr>
          <w:lang w:val="es-PE"/>
        </w:rPr>
      </w:pPr>
    </w:p>
    <w:p w14:paraId="7FC07219" w14:textId="77777777" w:rsidR="00F80503" w:rsidRDefault="00F80503"/>
    <w:sectPr w:rsidR="00F805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42C6901"/>
    <w:multiLevelType w:val="hybridMultilevel"/>
    <w:tmpl w:val="520AAA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F928CC"/>
    <w:multiLevelType w:val="multilevel"/>
    <w:tmpl w:val="CA5C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571152"/>
    <w:multiLevelType w:val="multilevel"/>
    <w:tmpl w:val="372E2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8093986">
    <w:abstractNumId w:val="8"/>
  </w:num>
  <w:num w:numId="2" w16cid:durableId="1633638310">
    <w:abstractNumId w:val="6"/>
  </w:num>
  <w:num w:numId="3" w16cid:durableId="1738360872">
    <w:abstractNumId w:val="5"/>
  </w:num>
  <w:num w:numId="4" w16cid:durableId="961807508">
    <w:abstractNumId w:val="4"/>
  </w:num>
  <w:num w:numId="5" w16cid:durableId="324212424">
    <w:abstractNumId w:val="7"/>
  </w:num>
  <w:num w:numId="6" w16cid:durableId="1250041512">
    <w:abstractNumId w:val="3"/>
  </w:num>
  <w:num w:numId="7" w16cid:durableId="1423332433">
    <w:abstractNumId w:val="2"/>
  </w:num>
  <w:num w:numId="8" w16cid:durableId="1690990123">
    <w:abstractNumId w:val="1"/>
  </w:num>
  <w:num w:numId="9" w16cid:durableId="321154909">
    <w:abstractNumId w:val="0"/>
  </w:num>
  <w:num w:numId="10" w16cid:durableId="1292633430">
    <w:abstractNumId w:val="10"/>
  </w:num>
  <w:num w:numId="11" w16cid:durableId="816537531">
    <w:abstractNumId w:val="9"/>
  </w:num>
  <w:num w:numId="12" w16cid:durableId="2340957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583E"/>
    <w:rsid w:val="00423D53"/>
    <w:rsid w:val="004B4E99"/>
    <w:rsid w:val="00A14E72"/>
    <w:rsid w:val="00AA1D8D"/>
    <w:rsid w:val="00B47730"/>
    <w:rsid w:val="00B77D3F"/>
    <w:rsid w:val="00CB0664"/>
    <w:rsid w:val="00E12A87"/>
    <w:rsid w:val="00F805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07A68F2"/>
  <w14:defaultImageDpi w14:val="300"/>
  <w15:docId w15:val="{9E15BA06-9D41-4EB2-BBD7-2A9721B3D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8050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0503"/>
    <w:rPr>
      <w:color w:val="605E5C"/>
      <w:shd w:val="clear" w:color="auto" w:fill="E1DFDD"/>
    </w:rPr>
  </w:style>
  <w:style w:type="character" w:customStyle="1" w:styleId="d813de27">
    <w:name w:val="d813de27"/>
    <w:basedOn w:val="Fuentedeprrafopredeter"/>
    <w:rsid w:val="00B77D3F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77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77D3F"/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token">
    <w:name w:val="token"/>
    <w:basedOn w:val="Fuentedeprrafopredeter"/>
    <w:rsid w:val="00B77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78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3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56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24213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14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1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9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197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6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01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81489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5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29726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65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72630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7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5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7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27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8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2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5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8431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0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8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8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aterial.io/resources/col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3.material.io/develop/we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645</Words>
  <Characters>3550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Carlos Reynaldo Portocarrero Tovar</cp:lastModifiedBy>
  <cp:revision>3</cp:revision>
  <dcterms:created xsi:type="dcterms:W3CDTF">2013-12-23T23:15:00Z</dcterms:created>
  <dcterms:modified xsi:type="dcterms:W3CDTF">2025-07-15T04:18:00Z</dcterms:modified>
  <cp:category/>
</cp:coreProperties>
</file>