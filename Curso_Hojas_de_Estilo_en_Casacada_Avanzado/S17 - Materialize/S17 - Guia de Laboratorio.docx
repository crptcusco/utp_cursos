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77017" w14:textId="67C4EA1E" w:rsidR="005E0AFE" w:rsidRDefault="00000000">
      <w:pPr>
        <w:pStyle w:val="Ttulo"/>
      </w:pPr>
      <w:r>
        <w:t>Guía de Laboratorio: Materialize CSS</w:t>
      </w:r>
    </w:p>
    <w:p w14:paraId="7403FEE4" w14:textId="77777777" w:rsidR="005E0AFE" w:rsidRDefault="00000000">
      <w:r>
        <w:t>Curso: Hojas de Estilo en Cascada Avanzado</w:t>
      </w:r>
    </w:p>
    <w:p w14:paraId="5856572E" w14:textId="77777777" w:rsidR="005E0AFE" w:rsidRDefault="00000000">
      <w:r>
        <w:t>Unidad: Extensiones con Frameworks</w:t>
      </w:r>
    </w:p>
    <w:p w14:paraId="035B5E59" w14:textId="706A040C" w:rsidR="005E0AFE" w:rsidRDefault="00000000">
      <w:r>
        <w:t>Semana: 1</w:t>
      </w:r>
      <w:r w:rsidR="00E4552A">
        <w:t>7</w:t>
      </w:r>
    </w:p>
    <w:p w14:paraId="633F3F9E" w14:textId="1D181D7C" w:rsidR="005E0AFE" w:rsidRDefault="00000000">
      <w:r>
        <w:t>Tema: Materialize CSS</w:t>
      </w:r>
    </w:p>
    <w:p w14:paraId="0C786E96" w14:textId="77777777" w:rsidR="005E0AFE" w:rsidRDefault="00000000">
      <w:pPr>
        <w:pStyle w:val="Ttulo1"/>
      </w:pPr>
      <w:r>
        <w:t>Objetivo del laboratorio</w:t>
      </w:r>
    </w:p>
    <w:p w14:paraId="03373056" w14:textId="6AB6531C" w:rsidR="005E0AFE" w:rsidRDefault="00000000">
      <w:r>
        <w:t>Que el estudiante explore los componentes básicos del framework Materialize CSS , aplicando estilos, botones, tarjetas, formularios y diseño responsivo.</w:t>
      </w:r>
    </w:p>
    <w:p w14:paraId="7745FD6C" w14:textId="77777777" w:rsidR="005E0AFE" w:rsidRDefault="00000000">
      <w:pPr>
        <w:pStyle w:val="Ttulo1"/>
      </w:pPr>
      <w:r>
        <w:t>Requisitos previos</w:t>
      </w:r>
    </w:p>
    <w:p w14:paraId="5318228E" w14:textId="77777777" w:rsidR="005E0AFE" w:rsidRDefault="00000000">
      <w:r>
        <w:t>- Conocimiento básico de HTML y CSS.</w:t>
      </w:r>
      <w:r>
        <w:br/>
        <w:t>- Editor de código como Visual Studio Code.</w:t>
      </w:r>
      <w:r>
        <w:br/>
        <w:t>- Conexión a internet para el uso de CDN.</w:t>
      </w:r>
    </w:p>
    <w:p w14:paraId="5FF277FA" w14:textId="77777777" w:rsidR="005E0AFE" w:rsidRDefault="00000000">
      <w:pPr>
        <w:pStyle w:val="Ttulo1"/>
      </w:pPr>
      <w:r>
        <w:t>1. Inclusión del CDN de Materialize</w:t>
      </w:r>
    </w:p>
    <w:p w14:paraId="73F19C37" w14:textId="77777777" w:rsidR="005E0AFE" w:rsidRDefault="00000000">
      <w:r>
        <w:br/>
        <w:t>Incluye este enlace dentro del &lt;head&gt; de tu archivo HTML:</w:t>
      </w:r>
      <w:r>
        <w:br/>
      </w:r>
      <w:r>
        <w:br/>
        <w:t>&lt;link href="https://cdnjs.cloudflare.com/ajax/libs/materialize/1.0.0/css/materialize.min.css" rel="stylesheet"&gt;</w:t>
      </w:r>
      <w:r>
        <w:br/>
        <w:t>&lt;script src="https://cdnjs.cloudflare.com/ajax/libs/materialize/1.0.0/js/materialize.min.js"&gt;&lt;/script&gt;</w:t>
      </w:r>
      <w:r>
        <w:br/>
      </w:r>
    </w:p>
    <w:p w14:paraId="1702E77D" w14:textId="77777777" w:rsidR="005E0AFE" w:rsidRDefault="00000000">
      <w:pPr>
        <w:pStyle w:val="Ttulo1"/>
      </w:pPr>
      <w:r>
        <w:t>Actividades</w:t>
      </w:r>
    </w:p>
    <w:p w14:paraId="6577637A" w14:textId="77777777" w:rsidR="005E0AFE" w:rsidRDefault="00000000">
      <w:pPr>
        <w:pStyle w:val="Ttulo2"/>
      </w:pPr>
      <w:r>
        <w:t>2. Encabezado y tipografía</w:t>
      </w:r>
    </w:p>
    <w:p w14:paraId="30301A96" w14:textId="77777777" w:rsidR="005E0AFE" w:rsidRDefault="00000000">
      <w:r>
        <w:br/>
        <w:t>Crea un contenedor con un encabezado centrado:</w:t>
      </w:r>
      <w:r>
        <w:br/>
      </w:r>
      <w:r>
        <w:br/>
        <w:t>&lt;div class="container center-align"&gt;</w:t>
      </w:r>
      <w:r>
        <w:br/>
        <w:t xml:space="preserve">  &lt;h2 class="blue-text text-darken-2"&gt;Material Design con Materialize&lt;/h2&gt;</w:t>
      </w:r>
      <w:r>
        <w:br/>
      </w:r>
      <w:r>
        <w:lastRenderedPageBreak/>
        <w:t xml:space="preserve">  &lt;p class="flow-text"&gt;Explorando los componentes principales del framework.&lt;/p&gt;</w:t>
      </w:r>
      <w:r>
        <w:br/>
        <w:t>&lt;/div&gt;</w:t>
      </w:r>
      <w:r>
        <w:br/>
      </w:r>
    </w:p>
    <w:p w14:paraId="4078A91C" w14:textId="77777777" w:rsidR="005E0AFE" w:rsidRDefault="00000000">
      <w:pPr>
        <w:pStyle w:val="Ttulo2"/>
      </w:pPr>
      <w:r>
        <w:t>3. Botones con efectos</w:t>
      </w:r>
    </w:p>
    <w:p w14:paraId="6FFC6EFC" w14:textId="77777777" w:rsidR="005E0AFE" w:rsidRDefault="00000000">
      <w:r>
        <w:br/>
        <w:t>Crea una fila con botones de diferentes colores:</w:t>
      </w:r>
      <w:r>
        <w:br/>
      </w:r>
      <w:r>
        <w:br/>
        <w:t>&lt;a class="waves-effect waves-light btn"&gt;Botón estándar&lt;/a&gt;</w:t>
      </w:r>
      <w:r>
        <w:br/>
        <w:t>&lt;a class="waves-effect waves-light btn red"&gt;Botón rojo&lt;/a&gt;</w:t>
      </w:r>
      <w:r>
        <w:br/>
        <w:t>&lt;a class="waves-effect waves-light btn green"&gt;Botón verde&lt;/a&gt;</w:t>
      </w:r>
      <w:r>
        <w:br/>
      </w:r>
    </w:p>
    <w:p w14:paraId="423AB541" w14:textId="77777777" w:rsidR="005E0AFE" w:rsidRDefault="00000000">
      <w:pPr>
        <w:pStyle w:val="Ttulo2"/>
      </w:pPr>
      <w:r>
        <w:t>4. Tarjetas (Cards)</w:t>
      </w:r>
    </w:p>
    <w:p w14:paraId="61485441" w14:textId="77777777" w:rsidR="005E0AFE" w:rsidRDefault="00000000">
      <w:r>
        <w:br/>
        <w:t>Utiliza tarjetas para organizar contenido:</w:t>
      </w:r>
      <w:r>
        <w:br/>
      </w:r>
      <w:r>
        <w:br/>
        <w:t>&lt;div class="card"&gt;</w:t>
      </w:r>
      <w:r>
        <w:br/>
        <w:t xml:space="preserve">  &lt;div class="card-content"&gt;</w:t>
      </w:r>
      <w:r>
        <w:br/>
        <w:t xml:space="preserve">    &lt;span class="card-title"&gt;Título de tarjeta&lt;/span&gt;</w:t>
      </w:r>
      <w:r>
        <w:br/>
        <w:t xml:space="preserve">    &lt;p&gt;Texto descriptivo del contenido.&lt;/p&gt;</w:t>
      </w:r>
      <w:r>
        <w:br/>
        <w:t xml:space="preserve">  &lt;/div&gt;</w:t>
      </w:r>
      <w:r>
        <w:br/>
        <w:t xml:space="preserve">  &lt;div class="card-action"&gt;</w:t>
      </w:r>
      <w:r>
        <w:br/>
        <w:t xml:space="preserve">    &lt;a href="#"&gt;Más información&lt;/a&gt;</w:t>
      </w:r>
      <w:r>
        <w:br/>
        <w:t xml:space="preserve">  &lt;/div&gt;</w:t>
      </w:r>
      <w:r>
        <w:br/>
        <w:t>&lt;/div&gt;</w:t>
      </w:r>
      <w:r>
        <w:br/>
      </w:r>
    </w:p>
    <w:p w14:paraId="2ED5330E" w14:textId="77777777" w:rsidR="005E0AFE" w:rsidRDefault="00000000">
      <w:pPr>
        <w:pStyle w:val="Ttulo2"/>
      </w:pPr>
      <w:r>
        <w:t>5. Íconos de Material Design</w:t>
      </w:r>
    </w:p>
    <w:p w14:paraId="44147A13" w14:textId="77777777" w:rsidR="005E0AFE" w:rsidRDefault="00000000">
      <w:r>
        <w:br/>
        <w:t>Añade el siguiente enlace en tu HTML para usar íconos:</w:t>
      </w:r>
      <w:r>
        <w:br/>
      </w:r>
      <w:r>
        <w:br/>
        <w:t>&lt;link href="https://fonts.googleapis.com/icon?family=Material+Icons" rel="stylesheet"&gt;</w:t>
      </w:r>
      <w:r>
        <w:br/>
      </w:r>
      <w:r>
        <w:br/>
        <w:t>Y luego puedes usarlos así:</w:t>
      </w:r>
      <w:r>
        <w:br/>
        <w:t>&lt;i class="material-icons"&gt;face&lt;/i&gt;</w:t>
      </w:r>
      <w:r>
        <w:br/>
      </w:r>
    </w:p>
    <w:p w14:paraId="609C0A82" w14:textId="77777777" w:rsidR="005E0AFE" w:rsidRDefault="00000000">
      <w:pPr>
        <w:pStyle w:val="Ttulo2"/>
      </w:pPr>
      <w:r>
        <w:t>6. Formularios con estilo</w:t>
      </w:r>
    </w:p>
    <w:p w14:paraId="5D4C14BC" w14:textId="77777777" w:rsidR="005E0AFE" w:rsidRDefault="00000000">
      <w:r>
        <w:br/>
        <w:t>&lt;form class="container"&gt;</w:t>
      </w:r>
      <w:r>
        <w:br/>
        <w:t xml:space="preserve">  &lt;div class="input-field"&gt;</w:t>
      </w:r>
      <w:r>
        <w:br/>
        <w:t xml:space="preserve">    &lt;input id="nombre" type="text" class="validate"&gt;</w:t>
      </w:r>
      <w:r>
        <w:br/>
        <w:t xml:space="preserve">    &lt;label for="nombre"&gt;Nombre&lt;/label&gt;</w:t>
      </w:r>
      <w:r>
        <w:br/>
      </w:r>
      <w:r>
        <w:lastRenderedPageBreak/>
        <w:t xml:space="preserve">  &lt;/div&gt;</w:t>
      </w:r>
      <w:r>
        <w:br/>
        <w:t xml:space="preserve">  &lt;div class="input-field"&gt;</w:t>
      </w:r>
      <w:r>
        <w:br/>
        <w:t xml:space="preserve">    &lt;input id="email" type="email" class="validate"&gt;</w:t>
      </w:r>
      <w:r>
        <w:br/>
        <w:t xml:space="preserve">    &lt;label for="email"&gt;Correo Electrónico&lt;/label&gt;</w:t>
      </w:r>
      <w:r>
        <w:br/>
        <w:t xml:space="preserve">  &lt;/div&gt;</w:t>
      </w:r>
      <w:r>
        <w:br/>
        <w:t xml:space="preserve">  &lt;button class="btn waves-effect waves-light" type="submit"&gt;Enviar&lt;/button&gt;</w:t>
      </w:r>
      <w:r>
        <w:br/>
        <w:t>&lt;/form&gt;</w:t>
      </w:r>
      <w:r>
        <w:br/>
      </w:r>
    </w:p>
    <w:p w14:paraId="4AC465A2" w14:textId="77777777" w:rsidR="005E0AFE" w:rsidRDefault="00000000">
      <w:pPr>
        <w:pStyle w:val="Ttulo2"/>
      </w:pPr>
      <w:r>
        <w:t>7. Diseño responsivo con grid</w:t>
      </w:r>
    </w:p>
    <w:p w14:paraId="6B7BE2EC" w14:textId="77777777" w:rsidR="005E0AFE" w:rsidRDefault="00000000">
      <w:r>
        <w:br/>
        <w:t>&lt;div class="row"&gt;</w:t>
      </w:r>
      <w:r>
        <w:br/>
        <w:t xml:space="preserve">  &lt;div class="col s12 m6 l4"&gt;&lt;div class="card-panel teal lighten-2"&gt;Columna 1&lt;/div&gt;&lt;/div&gt;</w:t>
      </w:r>
      <w:r>
        <w:br/>
        <w:t xml:space="preserve">  &lt;div class="col s12 m6 l4"&gt;&lt;div class="card-panel teal lighten-2"&gt;Columna 2&lt;/div&gt;&lt;/div&gt;</w:t>
      </w:r>
      <w:r>
        <w:br/>
        <w:t xml:space="preserve">  &lt;div class="col s12 m6 l4"&gt;&lt;div class="card-panel teal lighten-2"&gt;Columna 3&lt;/div&gt;&lt;/div&gt;</w:t>
      </w:r>
      <w:r>
        <w:br/>
        <w:t>&lt;/div&gt;</w:t>
      </w:r>
      <w:r>
        <w:br/>
      </w:r>
    </w:p>
    <w:p w14:paraId="0ABD673B" w14:textId="77777777" w:rsidR="005E0AFE" w:rsidRDefault="00000000">
      <w:pPr>
        <w:pStyle w:val="Ttulo1"/>
      </w:pPr>
      <w:r>
        <w:t>Actividad Final</w:t>
      </w:r>
    </w:p>
    <w:p w14:paraId="1F2E00B4" w14:textId="77777777" w:rsidR="005E0AFE" w:rsidRDefault="00000000">
      <w:r>
        <w:br/>
        <w:t>Crea una página completa que contenga:</w:t>
      </w:r>
      <w:r>
        <w:br/>
        <w:t>- Título y subtítulo centrado.</w:t>
      </w:r>
      <w:r>
        <w:br/>
        <w:t>- Al menos 3 tarjetas con íconos.</w:t>
      </w:r>
      <w:r>
        <w:br/>
        <w:t>- Un formulario con tres campos (nombre, email, mensaje).</w:t>
      </w:r>
      <w:r>
        <w:br/>
        <w:t>- Un diseño responsivo con columnas.</w:t>
      </w:r>
      <w:r>
        <w:br/>
        <w:t>- Botones estilizados con efecto waves.</w:t>
      </w:r>
      <w:r>
        <w:br/>
      </w:r>
    </w:p>
    <w:p w14:paraId="42DDAAB2" w14:textId="77777777" w:rsidR="005E0AFE" w:rsidRDefault="00000000">
      <w:pPr>
        <w:pStyle w:val="Ttulo1"/>
      </w:pPr>
      <w:r>
        <w:t>Entregable</w:t>
      </w:r>
    </w:p>
    <w:p w14:paraId="4CEA3612" w14:textId="77777777" w:rsidR="005E0AFE" w:rsidRDefault="00000000">
      <w:r>
        <w:t>- Archivo index.html con todos los elementos solicitados y funcionando correctamente.</w:t>
      </w:r>
    </w:p>
    <w:p w14:paraId="50292E59" w14:textId="77777777" w:rsidR="005E0AFE" w:rsidRDefault="00000000">
      <w:pPr>
        <w:pStyle w:val="Ttulo1"/>
      </w:pPr>
      <w:r>
        <w:t>Recursos recomendados</w:t>
      </w:r>
    </w:p>
    <w:p w14:paraId="56E3F60E" w14:textId="4B2F77D8" w:rsidR="005E0AFE" w:rsidRDefault="00000000">
      <w:r>
        <w:br/>
        <w:t>- https://materializecss.com/</w:t>
      </w:r>
      <w:r>
        <w:br/>
        <w:t>- https://m3.material.io/</w:t>
      </w:r>
      <w:r>
        <w:br/>
      </w:r>
    </w:p>
    <w:sectPr w:rsidR="005E0A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782930">
    <w:abstractNumId w:val="8"/>
  </w:num>
  <w:num w:numId="2" w16cid:durableId="244923921">
    <w:abstractNumId w:val="6"/>
  </w:num>
  <w:num w:numId="3" w16cid:durableId="600141692">
    <w:abstractNumId w:val="5"/>
  </w:num>
  <w:num w:numId="4" w16cid:durableId="1543009334">
    <w:abstractNumId w:val="4"/>
  </w:num>
  <w:num w:numId="5" w16cid:durableId="978807041">
    <w:abstractNumId w:val="7"/>
  </w:num>
  <w:num w:numId="6" w16cid:durableId="1941601967">
    <w:abstractNumId w:val="3"/>
  </w:num>
  <w:num w:numId="7" w16cid:durableId="2013605867">
    <w:abstractNumId w:val="2"/>
  </w:num>
  <w:num w:numId="8" w16cid:durableId="762724702">
    <w:abstractNumId w:val="1"/>
  </w:num>
  <w:num w:numId="9" w16cid:durableId="201634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AFE"/>
    <w:rsid w:val="006B4AAE"/>
    <w:rsid w:val="00AA1D8D"/>
    <w:rsid w:val="00AD0657"/>
    <w:rsid w:val="00B47730"/>
    <w:rsid w:val="00CB0664"/>
    <w:rsid w:val="00D42D71"/>
    <w:rsid w:val="00E32ECC"/>
    <w:rsid w:val="00E455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B15DDA"/>
  <w14:defaultImageDpi w14:val="300"/>
  <w15:docId w15:val="{99343B11-481F-49FF-A35B-4305DEBC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Reynaldo Portocarrero Tovar</cp:lastModifiedBy>
  <cp:revision>4</cp:revision>
  <cp:lastPrinted>2025-07-08T04:10:00Z</cp:lastPrinted>
  <dcterms:created xsi:type="dcterms:W3CDTF">2013-12-23T23:15:00Z</dcterms:created>
  <dcterms:modified xsi:type="dcterms:W3CDTF">2025-07-08T04:12:00Z</dcterms:modified>
  <cp:category/>
</cp:coreProperties>
</file>